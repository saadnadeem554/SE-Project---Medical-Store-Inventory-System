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Software Requirements Specification (SRS) Document</w:t>
      </w:r>
    </w:p>
    <w:p>
      <w:pPr>
        <w:pStyle w:val="Heading1"/>
        <w:rPr/>
      </w:pPr>
      <w:r>
        <w:rPr/>
        <w:t>1. Introduction</w:t>
      </w:r>
    </w:p>
    <w:p>
      <w:pPr>
        <w:pStyle w:val="Heading2"/>
        <w:rPr/>
      </w:pPr>
      <w:r>
        <w:rPr/>
        <w:t>1.1 Purpose</w:t>
      </w:r>
    </w:p>
    <w:p>
      <w:pPr>
        <w:pStyle w:val="Normal"/>
        <w:rPr/>
      </w:pPr>
      <w:r>
        <w:rPr/>
        <w:t>The Medical Store Inventory System is designed to manage stock efficiently by allowing pharmacists, store managers, and cashiers to track inventory, update stock, remove expired medicines, and monitor sales transactions.</w:t>
      </w:r>
    </w:p>
    <w:p>
      <w:pPr>
        <w:pStyle w:val="Heading2"/>
        <w:rPr/>
      </w:pPr>
      <w:r>
        <w:rPr/>
        <w:t>1.2 Scope</w:t>
      </w:r>
    </w:p>
    <w:p>
      <w:pPr>
        <w:pStyle w:val="Normal"/>
        <w:rPr/>
      </w:pPr>
      <w:r>
        <w:rPr/>
        <w:t>The system provides functionalities such as:</w:t>
      </w:r>
    </w:p>
    <w:p>
      <w:pPr>
        <w:pStyle w:val="ListBullet"/>
        <w:numPr>
          <w:ilvl w:val="0"/>
          <w:numId w:val="1"/>
        </w:numPr>
        <w:rPr/>
      </w:pPr>
      <w:r>
        <w:rPr/>
        <w:t xml:space="preserve">• </w:t>
      </w:r>
      <w:r>
        <w:rPr/>
        <w:t>Adding, updating, and deleting medicines.</w:t>
      </w:r>
    </w:p>
    <w:p>
      <w:pPr>
        <w:pStyle w:val="ListBullet"/>
        <w:numPr>
          <w:ilvl w:val="0"/>
          <w:numId w:val="1"/>
        </w:numPr>
        <w:rPr/>
      </w:pPr>
      <w:r>
        <w:rPr/>
        <w:t xml:space="preserve">• </w:t>
      </w:r>
      <w:r>
        <w:rPr/>
        <w:t>Tracking expiry dates and managing low-stock alerts.</w:t>
      </w:r>
    </w:p>
    <w:p>
      <w:pPr>
        <w:pStyle w:val="ListBullet"/>
        <w:numPr>
          <w:ilvl w:val="0"/>
          <w:numId w:val="1"/>
        </w:numPr>
        <w:rPr/>
      </w:pPr>
      <w:r>
        <w:rPr/>
        <w:t xml:space="preserve">• </w:t>
      </w:r>
      <w:r>
        <w:rPr/>
        <w:t>Role-based access control for pharmacists, store managers, and cashiers.</w:t>
      </w:r>
    </w:p>
    <w:p>
      <w:pPr>
        <w:pStyle w:val="ListBullet"/>
        <w:numPr>
          <w:ilvl w:val="0"/>
          <w:numId w:val="1"/>
        </w:numPr>
        <w:rPr/>
      </w:pPr>
      <w:r>
        <w:rPr/>
        <w:t xml:space="preserve">• </w:t>
      </w:r>
      <w:r>
        <w:rPr/>
        <w:t>Integration with MySQL for data storage using Java, Hibernate, and Spring Boot.</w:t>
      </w:r>
    </w:p>
    <w:p>
      <w:pPr>
        <w:pStyle w:val="Heading2"/>
        <w:rPr/>
      </w:pPr>
      <w:r>
        <w:rPr/>
        <w:t>1.3 Definitions, Acronyms, and Abbreviations</w:t>
      </w:r>
    </w:p>
    <w:p>
      <w:pPr>
        <w:pStyle w:val="Normal"/>
        <w:rPr/>
      </w:pPr>
      <w:r>
        <w:rPr/>
        <w:t xml:space="preserve">• </w:t>
      </w:r>
      <w:r>
        <w:rPr/>
        <w:t>**SRS**: Software Requirements Specification</w:t>
      </w:r>
    </w:p>
    <w:p>
      <w:pPr>
        <w:pStyle w:val="Normal"/>
        <w:rPr/>
      </w:pPr>
      <w:r>
        <w:rPr/>
        <w:t xml:space="preserve">• </w:t>
      </w:r>
      <w:r>
        <w:rPr/>
        <w:t>**CRUD**: Create, Read, Update, Delete</w:t>
      </w:r>
    </w:p>
    <w:p>
      <w:pPr>
        <w:pStyle w:val="Normal"/>
        <w:rPr/>
      </w:pPr>
      <w:r>
        <w:rPr/>
        <w:t xml:space="preserve">• </w:t>
      </w:r>
      <w:r>
        <w:rPr/>
        <w:t>**MySQL**: Structured Query Language for databases</w:t>
      </w:r>
    </w:p>
    <w:p>
      <w:pPr>
        <w:pStyle w:val="Normal"/>
        <w:rPr/>
      </w:pPr>
      <w:r>
        <w:rPr/>
        <w:t xml:space="preserve">• </w:t>
      </w:r>
      <w:r>
        <w:rPr/>
        <w:t>**Spring Boot**: Java framework for building enterprise applications</w:t>
      </w:r>
    </w:p>
    <w:p>
      <w:pPr>
        <w:pStyle w:val="Heading1"/>
        <w:rPr/>
      </w:pPr>
      <w:r>
        <w:rPr/>
        <w:t>2. System Functional Requirements</w:t>
      </w:r>
    </w:p>
    <w:p>
      <w:pPr>
        <w:pStyle w:val="ListBullet"/>
        <w:numPr>
          <w:ilvl w:val="0"/>
          <w:numId w:val="1"/>
        </w:numPr>
        <w:rPr/>
      </w:pPr>
      <w:r>
        <w:rPr/>
        <w:t xml:space="preserve">• </w:t>
      </w:r>
      <w:r>
        <w:rPr/>
        <w:t>Add New Medicine: Pharmacists can add medicines with details (name, category, price, expiry date, stock level).</w:t>
      </w:r>
    </w:p>
    <w:p>
      <w:pPr>
        <w:pStyle w:val="ListBullet"/>
        <w:numPr>
          <w:ilvl w:val="0"/>
          <w:numId w:val="1"/>
        </w:numPr>
        <w:rPr/>
      </w:pPr>
      <w:r>
        <w:rPr/>
        <w:t xml:space="preserve">• </w:t>
      </w:r>
      <w:r>
        <w:rPr/>
        <w:t>Update Medicine Information: Pharmacists can update existing medicine details.</w:t>
      </w:r>
    </w:p>
    <w:p>
      <w:pPr>
        <w:pStyle w:val="ListBullet"/>
        <w:numPr>
          <w:ilvl w:val="0"/>
          <w:numId w:val="1"/>
        </w:numPr>
        <w:rPr/>
      </w:pPr>
      <w:r>
        <w:rPr/>
        <w:t xml:space="preserve">• </w:t>
      </w:r>
      <w:r>
        <w:rPr/>
        <w:t>Delete Expired Medicines: Store managers can remove expired medicines.</w:t>
      </w:r>
    </w:p>
    <w:p>
      <w:pPr>
        <w:pStyle w:val="ListBullet"/>
        <w:numPr>
          <w:ilvl w:val="0"/>
          <w:numId w:val="1"/>
        </w:numPr>
        <w:rPr/>
      </w:pPr>
      <w:r>
        <w:rPr/>
        <w:t xml:space="preserve">• </w:t>
      </w:r>
      <w:r>
        <w:rPr/>
        <w:t>Monitor Stock Levels: Store managers receive notifications for low-stock medicines.</w:t>
      </w:r>
    </w:p>
    <w:p>
      <w:pPr>
        <w:pStyle w:val="ListBullet"/>
        <w:numPr>
          <w:ilvl w:val="0"/>
          <w:numId w:val="1"/>
        </w:numPr>
        <w:rPr/>
      </w:pPr>
      <w:r>
        <w:rPr/>
        <w:t xml:space="preserve">• </w:t>
      </w:r>
      <w:r>
        <w:rPr/>
        <w:t>Check Stock Before Sale: Cashiers can check the availability of medicines before processing sales.</w:t>
      </w:r>
    </w:p>
    <w:p>
      <w:pPr>
        <w:pStyle w:val="ListBullet"/>
        <w:numPr>
          <w:ilvl w:val="0"/>
          <w:numId w:val="1"/>
        </w:numPr>
        <w:rPr/>
      </w:pPr>
      <w:r>
        <w:rPr/>
        <w:t xml:space="preserve">• </w:t>
      </w:r>
      <w:r>
        <w:rPr/>
        <w:t>Generate Sales and Inventory Reports: Store managers can generate reports on stock levels and sales trends.</w:t>
      </w:r>
    </w:p>
    <w:p>
      <w:pPr>
        <w:pStyle w:val="ListBullet"/>
        <w:numPr>
          <w:ilvl w:val="0"/>
          <w:numId w:val="1"/>
        </w:numPr>
        <w:rPr/>
      </w:pPr>
      <w:r>
        <w:rPr/>
        <w:t xml:space="preserve">• </w:t>
      </w:r>
      <w:r>
        <w:rPr/>
        <w:t>Send Low Stock Notifications: System notifies store managers when stock is running low.</w:t>
      </w:r>
    </w:p>
    <w:p>
      <w:pPr>
        <w:pStyle w:val="ListBullet"/>
        <w:numPr>
          <w:ilvl w:val="0"/>
          <w:numId w:val="1"/>
        </w:numPr>
        <w:rPr/>
      </w:pPr>
      <w:r>
        <w:rPr/>
        <w:t xml:space="preserve">• </w:t>
      </w:r>
      <w:r>
        <w:rPr/>
        <w:t>Role-Based Access Control: The system ensures only authorized personnel can access specific functionalities.</w:t>
      </w:r>
    </w:p>
    <w:p>
      <w:pPr>
        <w:pStyle w:val="Heading1"/>
        <w:rPr/>
      </w:pPr>
      <w:r>
        <w:rPr/>
        <w:t>3. System Non-Functional Requirements</w:t>
      </w:r>
    </w:p>
    <w:p>
      <w:pPr>
        <w:pStyle w:val="Heading2"/>
        <w:rPr/>
      </w:pPr>
      <w:r>
        <w:rPr/>
        <w:t>3.1 Product Requirements</w:t>
      </w:r>
    </w:p>
    <w:p>
      <w:pPr>
        <w:pStyle w:val="Normal"/>
        <w:rPr/>
      </w:pPr>
      <w:r>
        <w:rPr/>
        <w:t xml:space="preserve">• </w:t>
      </w:r>
      <w:r>
        <w:rPr/>
        <w:t>The system should support up to 1000 inventory records.</w:t>
      </w:r>
    </w:p>
    <w:p>
      <w:pPr>
        <w:pStyle w:val="Normal"/>
        <w:rPr/>
      </w:pPr>
      <w:r>
        <w:rPr/>
        <w:t xml:space="preserve">• </w:t>
      </w:r>
      <w:r>
        <w:rPr/>
        <w:t>The UI must be intuitive and user-friendly for non-technical staff.</w:t>
      </w:r>
    </w:p>
    <w:p>
      <w:pPr>
        <w:pStyle w:val="Heading2"/>
        <w:rPr/>
      </w:pPr>
      <w:r>
        <w:rPr/>
        <w:t>3.2 Organizational Requirements</w:t>
      </w:r>
    </w:p>
    <w:p>
      <w:pPr>
        <w:pStyle w:val="Normal"/>
        <w:rPr/>
      </w:pPr>
      <w:r>
        <w:rPr/>
        <w:t xml:space="preserve">• </w:t>
      </w:r>
      <w:r>
        <w:rPr/>
        <w:t>Role-based access control (Pharmacists, Store Managers, Cashiers).</w:t>
      </w:r>
    </w:p>
    <w:p>
      <w:pPr>
        <w:pStyle w:val="Normal"/>
        <w:rPr/>
      </w:pPr>
      <w:r>
        <w:rPr/>
        <w:t xml:space="preserve">• </w:t>
      </w:r>
      <w:r>
        <w:rPr/>
        <w:t>Compliance with industry regulations for medicine sales.</w:t>
      </w:r>
    </w:p>
    <w:p>
      <w:pPr>
        <w:pStyle w:val="Heading2"/>
        <w:rPr/>
      </w:pPr>
      <w:r>
        <w:rPr/>
        <w:t>3.3 External Requirements</w:t>
      </w:r>
    </w:p>
    <w:p>
      <w:pPr>
        <w:pStyle w:val="Normal"/>
        <w:rPr/>
      </w:pPr>
      <w:r>
        <w:rPr/>
        <w:t xml:space="preserve">• </w:t>
      </w:r>
      <w:r>
        <w:rPr/>
        <w:t>Integration with external databases (MySQL).</w:t>
      </w:r>
    </w:p>
    <w:p>
      <w:pPr>
        <w:pStyle w:val="Normal"/>
        <w:rPr/>
      </w:pPr>
      <w:r>
        <w:rPr/>
        <w:t xml:space="preserve">• </w:t>
      </w:r>
      <w:r>
        <w:rPr/>
        <w:t>The system should be accessible 24/7 with minimal downtime.</w:t>
      </w:r>
    </w:p>
    <w:p>
      <w:pPr>
        <w:pStyle w:val="Heading1"/>
        <w:rPr/>
      </w:pPr>
      <w:r>
        <w:rPr/>
        <w:t>4. Use Case Diagram</w:t>
      </w:r>
    </w:p>
    <w:p>
      <w:pPr>
        <w:pStyle w:val="Norma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42392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239260"/>
                    </a:xfrm>
                    <a:prstGeom prst="rect">
                      <a:avLst/>
                    </a:prstGeom>
                  </pic:spPr>
                </pic:pic>
              </a:graphicData>
            </a:graphic>
          </wp:anchor>
        </w:drawing>
      </w:r>
    </w:p>
    <w:p>
      <w:pPr>
        <w:pStyle w:val="Heading1"/>
        <w:rPr/>
      </w:pPr>
      <w:r>
        <w:rPr/>
        <w:t>5. User Stories</w:t>
      </w:r>
    </w:p>
    <w:p>
      <w:pPr>
        <w:pStyle w:val="Heading4"/>
        <w:spacing w:before="200" w:after="283"/>
        <w:rPr/>
      </w:pPr>
      <w:r>
        <w:rPr>
          <w:rStyle w:val="StrongEmphasis"/>
          <w:b/>
        </w:rPr>
        <w:t>.1 Add New Medicine</w:t>
      </w:r>
    </w:p>
    <w:p>
      <w:pPr>
        <w:pStyle w:val="TextBody"/>
        <w:numPr>
          <w:ilvl w:val="0"/>
          <w:numId w:val="7"/>
        </w:numPr>
        <w:tabs>
          <w:tab w:val="clear" w:pos="720"/>
          <w:tab w:val="left" w:pos="0" w:leader="none"/>
        </w:tabs>
        <w:spacing w:before="0" w:after="0"/>
        <w:ind w:left="709" w:hanging="283"/>
        <w:rPr/>
      </w:pPr>
      <w:r>
        <w:rPr>
          <w:rStyle w:val="StrongEmphasis"/>
        </w:rPr>
        <w:t>Role:</w:t>
      </w:r>
      <w:r>
        <w:rPr/>
        <w:t xml:space="preserve"> Pharmacist </w:t>
      </w:r>
    </w:p>
    <w:p>
      <w:pPr>
        <w:pStyle w:val="TextBody"/>
        <w:numPr>
          <w:ilvl w:val="0"/>
          <w:numId w:val="7"/>
        </w:numPr>
        <w:tabs>
          <w:tab w:val="clear" w:pos="720"/>
          <w:tab w:val="left" w:pos="0" w:leader="none"/>
        </w:tabs>
        <w:spacing w:before="0" w:after="0"/>
        <w:ind w:left="709" w:hanging="283"/>
        <w:rPr/>
      </w:pPr>
      <w:r>
        <w:rPr>
          <w:rStyle w:val="StrongEmphasis"/>
        </w:rPr>
        <w:t>Goal:</w:t>
      </w:r>
      <w:r>
        <w:rPr/>
        <w:t xml:space="preserve"> Add new medicines to the inventory </w:t>
      </w:r>
    </w:p>
    <w:p>
      <w:pPr>
        <w:pStyle w:val="TextBody"/>
        <w:numPr>
          <w:ilvl w:val="0"/>
          <w:numId w:val="7"/>
        </w:numPr>
        <w:tabs>
          <w:tab w:val="clear" w:pos="720"/>
          <w:tab w:val="left" w:pos="0" w:leader="none"/>
        </w:tabs>
        <w:ind w:left="709" w:hanging="283"/>
        <w:rPr/>
      </w:pPr>
      <w:r>
        <w:rPr>
          <w:rStyle w:val="StrongEmphasis"/>
        </w:rPr>
        <w:t>Reason:</w:t>
      </w:r>
      <w:r>
        <w:rPr/>
        <w:t xml:space="preserve"> Track stock availability and update pricing. </w:t>
      </w:r>
    </w:p>
    <w:p>
      <w:pPr>
        <w:pStyle w:val="TextBody"/>
        <w:rPr/>
      </w:pPr>
      <w:r>
        <w:rPr>
          <w:rStyle w:val="StrongEmphasis"/>
        </w:rPr>
        <w:t>Pre-conditions:</w:t>
      </w:r>
    </w:p>
    <w:p>
      <w:pPr>
        <w:pStyle w:val="TextBody"/>
        <w:numPr>
          <w:ilvl w:val="0"/>
          <w:numId w:val="8"/>
        </w:numPr>
        <w:tabs>
          <w:tab w:val="clear" w:pos="720"/>
          <w:tab w:val="left" w:pos="0" w:leader="none"/>
        </w:tabs>
        <w:spacing w:before="0" w:after="0"/>
        <w:ind w:left="709" w:hanging="283"/>
        <w:rPr/>
      </w:pPr>
      <w:r>
        <w:rPr/>
        <w:t xml:space="preserve">The pharmacist must be logged into the system. </w:t>
      </w:r>
    </w:p>
    <w:p>
      <w:pPr>
        <w:pStyle w:val="TextBody"/>
        <w:numPr>
          <w:ilvl w:val="0"/>
          <w:numId w:val="8"/>
        </w:numPr>
        <w:tabs>
          <w:tab w:val="clear" w:pos="720"/>
          <w:tab w:val="left" w:pos="0" w:leader="none"/>
        </w:tabs>
        <w:ind w:left="709" w:hanging="283"/>
        <w:rPr/>
      </w:pPr>
      <w:r>
        <w:rPr/>
        <w:t xml:space="preserve">The pharmacist must have the necessary permissions to add medicines. </w:t>
      </w:r>
    </w:p>
    <w:p>
      <w:pPr>
        <w:pStyle w:val="TextBody"/>
        <w:rPr/>
      </w:pPr>
      <w:r>
        <w:rPr>
          <w:rStyle w:val="StrongEmphasis"/>
        </w:rPr>
        <w:t>Post-conditions:</w:t>
      </w:r>
    </w:p>
    <w:p>
      <w:pPr>
        <w:pStyle w:val="TextBody"/>
        <w:numPr>
          <w:ilvl w:val="0"/>
          <w:numId w:val="9"/>
        </w:numPr>
        <w:tabs>
          <w:tab w:val="clear" w:pos="720"/>
          <w:tab w:val="left" w:pos="0" w:leader="none"/>
        </w:tabs>
        <w:spacing w:before="0" w:after="0"/>
        <w:ind w:left="709" w:hanging="283"/>
        <w:rPr/>
      </w:pPr>
      <w:r>
        <w:rPr/>
        <w:t xml:space="preserve">The new medicine is added to the inventory database. </w:t>
      </w:r>
    </w:p>
    <w:p>
      <w:pPr>
        <w:pStyle w:val="TextBody"/>
        <w:numPr>
          <w:ilvl w:val="0"/>
          <w:numId w:val="9"/>
        </w:numPr>
        <w:tabs>
          <w:tab w:val="clear" w:pos="720"/>
          <w:tab w:val="left" w:pos="0" w:leader="none"/>
        </w:tabs>
        <w:ind w:left="709" w:hanging="283"/>
        <w:rPr/>
      </w:pPr>
      <w:r>
        <w:rPr/>
        <w:t xml:space="preserve">The stock level of the new medicine is updated. </w:t>
      </w:r>
    </w:p>
    <w:p>
      <w:pPr>
        <w:pStyle w:val="HorizontalLine"/>
        <w:rPr/>
      </w:pPr>
      <w:r>
        <w:rPr/>
      </w:r>
    </w:p>
    <w:p>
      <w:pPr>
        <w:pStyle w:val="Heading4"/>
        <w:spacing w:before="200" w:after="283"/>
        <w:rPr/>
      </w:pPr>
      <w:r>
        <w:rPr>
          <w:rStyle w:val="StrongEmphasis"/>
          <w:b/>
        </w:rPr>
        <w:t>5.2 Update Medicine Information</w:t>
      </w:r>
    </w:p>
    <w:p>
      <w:pPr>
        <w:pStyle w:val="TextBody"/>
        <w:numPr>
          <w:ilvl w:val="0"/>
          <w:numId w:val="10"/>
        </w:numPr>
        <w:tabs>
          <w:tab w:val="clear" w:pos="720"/>
          <w:tab w:val="left" w:pos="0" w:leader="none"/>
        </w:tabs>
        <w:spacing w:before="0" w:after="0"/>
        <w:ind w:left="709" w:hanging="283"/>
        <w:rPr/>
      </w:pPr>
      <w:r>
        <w:rPr>
          <w:rStyle w:val="StrongEmphasis"/>
        </w:rPr>
        <w:t>Role:</w:t>
      </w:r>
      <w:r>
        <w:rPr/>
        <w:t xml:space="preserve"> Pharmacist </w:t>
      </w:r>
    </w:p>
    <w:p>
      <w:pPr>
        <w:pStyle w:val="TextBody"/>
        <w:numPr>
          <w:ilvl w:val="0"/>
          <w:numId w:val="10"/>
        </w:numPr>
        <w:tabs>
          <w:tab w:val="clear" w:pos="720"/>
          <w:tab w:val="left" w:pos="0" w:leader="none"/>
        </w:tabs>
        <w:spacing w:before="0" w:after="0"/>
        <w:ind w:left="709" w:hanging="283"/>
        <w:rPr/>
      </w:pPr>
      <w:r>
        <w:rPr>
          <w:rStyle w:val="StrongEmphasis"/>
        </w:rPr>
        <w:t>Goal:</w:t>
      </w:r>
      <w:r>
        <w:rPr/>
        <w:t xml:space="preserve"> Update medicine details </w:t>
      </w:r>
    </w:p>
    <w:p>
      <w:pPr>
        <w:pStyle w:val="TextBody"/>
        <w:numPr>
          <w:ilvl w:val="0"/>
          <w:numId w:val="10"/>
        </w:numPr>
        <w:tabs>
          <w:tab w:val="clear" w:pos="720"/>
          <w:tab w:val="left" w:pos="0" w:leader="none"/>
        </w:tabs>
        <w:ind w:left="709" w:hanging="283"/>
        <w:rPr/>
      </w:pPr>
      <w:r>
        <w:rPr>
          <w:rStyle w:val="StrongEmphasis"/>
        </w:rPr>
        <w:t>Reason:</w:t>
      </w:r>
      <w:r>
        <w:rPr/>
        <w:t xml:space="preserve"> Ensure accurate stock information. </w:t>
      </w:r>
    </w:p>
    <w:p>
      <w:pPr>
        <w:pStyle w:val="TextBody"/>
        <w:rPr/>
      </w:pPr>
      <w:r>
        <w:rPr>
          <w:rStyle w:val="StrongEmphasis"/>
        </w:rPr>
        <w:t>Pre-conditions:</w:t>
      </w:r>
    </w:p>
    <w:p>
      <w:pPr>
        <w:pStyle w:val="TextBody"/>
        <w:numPr>
          <w:ilvl w:val="0"/>
          <w:numId w:val="11"/>
        </w:numPr>
        <w:tabs>
          <w:tab w:val="clear" w:pos="720"/>
          <w:tab w:val="left" w:pos="0" w:leader="none"/>
        </w:tabs>
        <w:spacing w:before="0" w:after="0"/>
        <w:ind w:left="709" w:hanging="283"/>
        <w:rPr/>
      </w:pPr>
      <w:r>
        <w:rPr/>
        <w:t xml:space="preserve">The pharmacist must be logged into the system. </w:t>
      </w:r>
    </w:p>
    <w:p>
      <w:pPr>
        <w:pStyle w:val="TextBody"/>
        <w:numPr>
          <w:ilvl w:val="0"/>
          <w:numId w:val="11"/>
        </w:numPr>
        <w:tabs>
          <w:tab w:val="clear" w:pos="720"/>
          <w:tab w:val="left" w:pos="0" w:leader="none"/>
        </w:tabs>
        <w:ind w:left="709" w:hanging="283"/>
        <w:rPr/>
      </w:pPr>
      <w:r>
        <w:rPr/>
        <w:t xml:space="preserve">The medicine must already exist in the inventory. </w:t>
      </w:r>
    </w:p>
    <w:p>
      <w:pPr>
        <w:pStyle w:val="TextBody"/>
        <w:rPr/>
      </w:pPr>
      <w:r>
        <w:rPr>
          <w:rStyle w:val="StrongEmphasis"/>
        </w:rPr>
        <w:t>Post-conditions:</w:t>
      </w:r>
    </w:p>
    <w:p>
      <w:pPr>
        <w:pStyle w:val="TextBody"/>
        <w:numPr>
          <w:ilvl w:val="0"/>
          <w:numId w:val="12"/>
        </w:numPr>
        <w:tabs>
          <w:tab w:val="clear" w:pos="720"/>
          <w:tab w:val="left" w:pos="0" w:leader="none"/>
        </w:tabs>
        <w:spacing w:before="0" w:after="0"/>
        <w:ind w:left="709" w:hanging="283"/>
        <w:rPr/>
      </w:pPr>
      <w:r>
        <w:rPr/>
        <w:t xml:space="preserve">The updated medicine information is stored in the system. </w:t>
      </w:r>
    </w:p>
    <w:p>
      <w:pPr>
        <w:pStyle w:val="TextBody"/>
        <w:numPr>
          <w:ilvl w:val="0"/>
          <w:numId w:val="12"/>
        </w:numPr>
        <w:tabs>
          <w:tab w:val="clear" w:pos="720"/>
          <w:tab w:val="left" w:pos="0" w:leader="none"/>
        </w:tabs>
        <w:ind w:left="709" w:hanging="283"/>
        <w:rPr/>
      </w:pPr>
      <w:r>
        <w:rPr/>
        <w:t xml:space="preserve">Any discrepancies in pricing or stock levels are corrected. </w:t>
      </w:r>
    </w:p>
    <w:p>
      <w:pPr>
        <w:pStyle w:val="HorizontalLine"/>
        <w:rPr/>
      </w:pPr>
      <w:r>
        <w:rPr/>
      </w:r>
    </w:p>
    <w:p>
      <w:pPr>
        <w:pStyle w:val="Heading4"/>
        <w:spacing w:before="200" w:after="283"/>
        <w:rPr/>
      </w:pPr>
      <w:r>
        <w:rPr>
          <w:rStyle w:val="StrongEmphasis"/>
          <w:b/>
        </w:rPr>
        <w:t>5.3 Delete Expired Medicines</w:t>
      </w:r>
    </w:p>
    <w:p>
      <w:pPr>
        <w:pStyle w:val="TextBody"/>
        <w:numPr>
          <w:ilvl w:val="0"/>
          <w:numId w:val="13"/>
        </w:numPr>
        <w:tabs>
          <w:tab w:val="clear" w:pos="720"/>
          <w:tab w:val="left" w:pos="0" w:leader="none"/>
        </w:tabs>
        <w:spacing w:before="0" w:after="0"/>
        <w:ind w:left="709" w:hanging="283"/>
        <w:rPr/>
      </w:pPr>
      <w:r>
        <w:rPr>
          <w:rStyle w:val="StrongEmphasis"/>
        </w:rPr>
        <w:t>Role:</w:t>
      </w:r>
      <w:r>
        <w:rPr/>
        <w:t xml:space="preserve"> Store Manager </w:t>
      </w:r>
    </w:p>
    <w:p>
      <w:pPr>
        <w:pStyle w:val="TextBody"/>
        <w:numPr>
          <w:ilvl w:val="0"/>
          <w:numId w:val="13"/>
        </w:numPr>
        <w:tabs>
          <w:tab w:val="clear" w:pos="720"/>
          <w:tab w:val="left" w:pos="0" w:leader="none"/>
        </w:tabs>
        <w:spacing w:before="0" w:after="0"/>
        <w:ind w:left="709" w:hanging="283"/>
        <w:rPr/>
      </w:pPr>
      <w:r>
        <w:rPr>
          <w:rStyle w:val="StrongEmphasis"/>
        </w:rPr>
        <w:t>Goal:</w:t>
      </w:r>
      <w:r>
        <w:rPr/>
        <w:t xml:space="preserve"> Remove expired medicines </w:t>
      </w:r>
    </w:p>
    <w:p>
      <w:pPr>
        <w:pStyle w:val="TextBody"/>
        <w:numPr>
          <w:ilvl w:val="0"/>
          <w:numId w:val="13"/>
        </w:numPr>
        <w:tabs>
          <w:tab w:val="clear" w:pos="720"/>
          <w:tab w:val="left" w:pos="0" w:leader="none"/>
        </w:tabs>
        <w:ind w:left="709" w:hanging="283"/>
        <w:rPr/>
      </w:pPr>
      <w:r>
        <w:rPr>
          <w:rStyle w:val="StrongEmphasis"/>
        </w:rPr>
        <w:t>Reason:</w:t>
      </w:r>
      <w:r>
        <w:rPr/>
        <w:t xml:space="preserve"> Ensure outdated medicines are not sold. </w:t>
      </w:r>
    </w:p>
    <w:p>
      <w:pPr>
        <w:pStyle w:val="TextBody"/>
        <w:rPr/>
      </w:pPr>
      <w:r>
        <w:rPr>
          <w:rStyle w:val="StrongEmphasis"/>
        </w:rPr>
        <w:t>Pre-conditions:</w:t>
      </w:r>
    </w:p>
    <w:p>
      <w:pPr>
        <w:pStyle w:val="TextBody"/>
        <w:numPr>
          <w:ilvl w:val="0"/>
          <w:numId w:val="14"/>
        </w:numPr>
        <w:tabs>
          <w:tab w:val="clear" w:pos="720"/>
          <w:tab w:val="left" w:pos="0" w:leader="none"/>
        </w:tabs>
        <w:spacing w:before="0" w:after="0"/>
        <w:ind w:left="709" w:hanging="283"/>
        <w:rPr/>
      </w:pPr>
      <w:r>
        <w:rPr/>
        <w:t xml:space="preserve">The store manager must be logged into the system. </w:t>
      </w:r>
    </w:p>
    <w:p>
      <w:pPr>
        <w:pStyle w:val="TextBody"/>
        <w:numPr>
          <w:ilvl w:val="0"/>
          <w:numId w:val="14"/>
        </w:numPr>
        <w:tabs>
          <w:tab w:val="clear" w:pos="720"/>
          <w:tab w:val="left" w:pos="0" w:leader="none"/>
        </w:tabs>
        <w:ind w:left="709" w:hanging="283"/>
        <w:rPr/>
      </w:pPr>
      <w:r>
        <w:rPr/>
        <w:t xml:space="preserve">Expired medicines must be identified in the system. </w:t>
      </w:r>
    </w:p>
    <w:p>
      <w:pPr>
        <w:pStyle w:val="TextBody"/>
        <w:rPr/>
      </w:pPr>
      <w:r>
        <w:rPr>
          <w:rStyle w:val="StrongEmphasis"/>
        </w:rPr>
        <w:t>Post-conditions:</w:t>
      </w:r>
    </w:p>
    <w:p>
      <w:pPr>
        <w:pStyle w:val="TextBody"/>
        <w:numPr>
          <w:ilvl w:val="0"/>
          <w:numId w:val="15"/>
        </w:numPr>
        <w:tabs>
          <w:tab w:val="clear" w:pos="720"/>
          <w:tab w:val="left" w:pos="0" w:leader="none"/>
        </w:tabs>
        <w:spacing w:before="0" w:after="0"/>
        <w:ind w:left="709" w:hanging="283"/>
        <w:rPr/>
      </w:pPr>
      <w:r>
        <w:rPr/>
        <w:t xml:space="preserve">Expired medicines are removed from the inventory. </w:t>
      </w:r>
    </w:p>
    <w:p>
      <w:pPr>
        <w:pStyle w:val="TextBody"/>
        <w:numPr>
          <w:ilvl w:val="0"/>
          <w:numId w:val="15"/>
        </w:numPr>
        <w:tabs>
          <w:tab w:val="clear" w:pos="720"/>
          <w:tab w:val="left" w:pos="0" w:leader="none"/>
        </w:tabs>
        <w:ind w:left="709" w:hanging="283"/>
        <w:rPr/>
      </w:pPr>
      <w:r>
        <w:rPr/>
        <w:t xml:space="preserve">The stock count is updated accordingly. </w:t>
      </w:r>
    </w:p>
    <w:p>
      <w:pPr>
        <w:pStyle w:val="HorizontalLine"/>
        <w:rPr/>
      </w:pPr>
      <w:r>
        <w:rPr/>
      </w:r>
    </w:p>
    <w:p>
      <w:pPr>
        <w:pStyle w:val="Heading4"/>
        <w:spacing w:before="200" w:after="283"/>
        <w:rPr/>
      </w:pPr>
      <w:r>
        <w:rPr>
          <w:rStyle w:val="StrongEmphasis"/>
          <w:b/>
        </w:rPr>
        <w:t>5.4 Monitor Stock Levels</w:t>
      </w:r>
    </w:p>
    <w:p>
      <w:pPr>
        <w:pStyle w:val="TextBody"/>
        <w:numPr>
          <w:ilvl w:val="0"/>
          <w:numId w:val="16"/>
        </w:numPr>
        <w:tabs>
          <w:tab w:val="clear" w:pos="720"/>
          <w:tab w:val="left" w:pos="0" w:leader="none"/>
        </w:tabs>
        <w:spacing w:before="0" w:after="0"/>
        <w:ind w:left="709" w:hanging="283"/>
        <w:rPr/>
      </w:pPr>
      <w:r>
        <w:rPr>
          <w:rStyle w:val="StrongEmphasis"/>
        </w:rPr>
        <w:t>Role:</w:t>
      </w:r>
      <w:r>
        <w:rPr/>
        <w:t xml:space="preserve"> Store Manager </w:t>
      </w:r>
    </w:p>
    <w:p>
      <w:pPr>
        <w:pStyle w:val="TextBody"/>
        <w:numPr>
          <w:ilvl w:val="0"/>
          <w:numId w:val="16"/>
        </w:numPr>
        <w:tabs>
          <w:tab w:val="clear" w:pos="720"/>
          <w:tab w:val="left" w:pos="0" w:leader="none"/>
        </w:tabs>
        <w:spacing w:before="0" w:after="0"/>
        <w:ind w:left="709" w:hanging="283"/>
        <w:rPr/>
      </w:pPr>
      <w:r>
        <w:rPr>
          <w:rStyle w:val="StrongEmphasis"/>
        </w:rPr>
        <w:t>Goal:</w:t>
      </w:r>
      <w:r>
        <w:rPr/>
        <w:t xml:space="preserve"> Track stock availability </w:t>
      </w:r>
    </w:p>
    <w:p>
      <w:pPr>
        <w:pStyle w:val="TextBody"/>
        <w:numPr>
          <w:ilvl w:val="0"/>
          <w:numId w:val="16"/>
        </w:numPr>
        <w:tabs>
          <w:tab w:val="clear" w:pos="720"/>
          <w:tab w:val="left" w:pos="0" w:leader="none"/>
        </w:tabs>
        <w:ind w:left="709" w:hanging="283"/>
        <w:rPr/>
      </w:pPr>
      <w:r>
        <w:rPr>
          <w:rStyle w:val="StrongEmphasis"/>
        </w:rPr>
        <w:t>Reason:</w:t>
      </w:r>
      <w:r>
        <w:rPr/>
        <w:t xml:space="preserve"> Prevent shortages by restocking in time. </w:t>
      </w:r>
    </w:p>
    <w:p>
      <w:pPr>
        <w:pStyle w:val="TextBody"/>
        <w:rPr/>
      </w:pPr>
      <w:r>
        <w:rPr>
          <w:rStyle w:val="StrongEmphasis"/>
        </w:rPr>
        <w:t>Pre-conditions:</w:t>
      </w:r>
    </w:p>
    <w:p>
      <w:pPr>
        <w:pStyle w:val="TextBody"/>
        <w:numPr>
          <w:ilvl w:val="0"/>
          <w:numId w:val="17"/>
        </w:numPr>
        <w:tabs>
          <w:tab w:val="clear" w:pos="720"/>
          <w:tab w:val="left" w:pos="0" w:leader="none"/>
        </w:tabs>
        <w:spacing w:before="0" w:after="0"/>
        <w:ind w:left="709" w:hanging="283"/>
        <w:rPr/>
      </w:pPr>
      <w:r>
        <w:rPr/>
        <w:t xml:space="preserve">The store manager must be logged into the system. </w:t>
      </w:r>
    </w:p>
    <w:p>
      <w:pPr>
        <w:pStyle w:val="TextBody"/>
        <w:numPr>
          <w:ilvl w:val="0"/>
          <w:numId w:val="17"/>
        </w:numPr>
        <w:tabs>
          <w:tab w:val="clear" w:pos="720"/>
          <w:tab w:val="left" w:pos="0" w:leader="none"/>
        </w:tabs>
        <w:ind w:left="709" w:hanging="283"/>
        <w:rPr/>
      </w:pPr>
      <w:r>
        <w:rPr/>
        <w:t xml:space="preserve">The inventory system must contain up-to-date stock information. </w:t>
      </w:r>
    </w:p>
    <w:p>
      <w:pPr>
        <w:pStyle w:val="TextBody"/>
        <w:rPr/>
      </w:pPr>
      <w:r>
        <w:rPr>
          <w:rStyle w:val="StrongEmphasis"/>
        </w:rPr>
        <w:t>Post-conditions:</w:t>
      </w:r>
    </w:p>
    <w:p>
      <w:pPr>
        <w:pStyle w:val="TextBody"/>
        <w:numPr>
          <w:ilvl w:val="0"/>
          <w:numId w:val="18"/>
        </w:numPr>
        <w:tabs>
          <w:tab w:val="clear" w:pos="720"/>
          <w:tab w:val="left" w:pos="0" w:leader="none"/>
        </w:tabs>
        <w:spacing w:before="0" w:after="0"/>
        <w:ind w:left="709" w:hanging="283"/>
        <w:rPr/>
      </w:pPr>
      <w:r>
        <w:rPr/>
        <w:t xml:space="preserve">The store manager receives real-time stock level insights. </w:t>
      </w:r>
    </w:p>
    <w:p>
      <w:pPr>
        <w:pStyle w:val="TextBody"/>
        <w:numPr>
          <w:ilvl w:val="0"/>
          <w:numId w:val="18"/>
        </w:numPr>
        <w:tabs>
          <w:tab w:val="clear" w:pos="720"/>
          <w:tab w:val="left" w:pos="0" w:leader="none"/>
        </w:tabs>
        <w:ind w:left="709" w:hanging="283"/>
        <w:rPr/>
      </w:pPr>
      <w:r>
        <w:rPr/>
        <w:t xml:space="preserve">Low-stock medicines are flagged for restocking. </w:t>
      </w:r>
    </w:p>
    <w:p>
      <w:pPr>
        <w:pStyle w:val="HorizontalLine"/>
        <w:rPr/>
      </w:pPr>
      <w:r>
        <w:rPr/>
      </w:r>
    </w:p>
    <w:p>
      <w:pPr>
        <w:pStyle w:val="Heading4"/>
        <w:spacing w:before="200" w:after="283"/>
        <w:rPr/>
      </w:pPr>
      <w:r>
        <w:rPr>
          <w:rStyle w:val="StrongEmphasis"/>
          <w:b/>
        </w:rPr>
        <w:t>5.5 Check Stock Before Sale</w:t>
      </w:r>
    </w:p>
    <w:p>
      <w:pPr>
        <w:pStyle w:val="TextBody"/>
        <w:numPr>
          <w:ilvl w:val="0"/>
          <w:numId w:val="19"/>
        </w:numPr>
        <w:tabs>
          <w:tab w:val="clear" w:pos="720"/>
          <w:tab w:val="left" w:pos="0" w:leader="none"/>
        </w:tabs>
        <w:spacing w:before="0" w:after="0"/>
        <w:ind w:left="709" w:hanging="283"/>
        <w:rPr/>
      </w:pPr>
      <w:r>
        <w:rPr>
          <w:rStyle w:val="StrongEmphasis"/>
        </w:rPr>
        <w:t>Role:</w:t>
      </w:r>
      <w:r>
        <w:rPr/>
        <w:t xml:space="preserve"> Cashier </w:t>
      </w:r>
    </w:p>
    <w:p>
      <w:pPr>
        <w:pStyle w:val="TextBody"/>
        <w:numPr>
          <w:ilvl w:val="0"/>
          <w:numId w:val="19"/>
        </w:numPr>
        <w:tabs>
          <w:tab w:val="clear" w:pos="720"/>
          <w:tab w:val="left" w:pos="0" w:leader="none"/>
        </w:tabs>
        <w:spacing w:before="0" w:after="0"/>
        <w:ind w:left="709" w:hanging="283"/>
        <w:rPr/>
      </w:pPr>
      <w:r>
        <w:rPr>
          <w:rStyle w:val="StrongEmphasis"/>
        </w:rPr>
        <w:t>Goal:</w:t>
      </w:r>
      <w:r>
        <w:rPr/>
        <w:t xml:space="preserve"> Verify stock before completing a sale </w:t>
      </w:r>
    </w:p>
    <w:p>
      <w:pPr>
        <w:pStyle w:val="TextBody"/>
        <w:numPr>
          <w:ilvl w:val="0"/>
          <w:numId w:val="19"/>
        </w:numPr>
        <w:tabs>
          <w:tab w:val="clear" w:pos="720"/>
          <w:tab w:val="left" w:pos="0" w:leader="none"/>
        </w:tabs>
        <w:ind w:left="709" w:hanging="283"/>
        <w:rPr/>
      </w:pPr>
      <w:r>
        <w:rPr>
          <w:rStyle w:val="StrongEmphasis"/>
        </w:rPr>
        <w:t>Reason:</w:t>
      </w:r>
      <w:r>
        <w:rPr/>
        <w:t xml:space="preserve"> Ensure requested medicines are available. </w:t>
      </w:r>
    </w:p>
    <w:p>
      <w:pPr>
        <w:pStyle w:val="TextBody"/>
        <w:rPr/>
      </w:pPr>
      <w:r>
        <w:rPr>
          <w:rStyle w:val="StrongEmphasis"/>
        </w:rPr>
        <w:t>Pre-conditions:</w:t>
      </w:r>
    </w:p>
    <w:p>
      <w:pPr>
        <w:pStyle w:val="TextBody"/>
        <w:numPr>
          <w:ilvl w:val="0"/>
          <w:numId w:val="20"/>
        </w:numPr>
        <w:tabs>
          <w:tab w:val="clear" w:pos="720"/>
          <w:tab w:val="left" w:pos="0" w:leader="none"/>
        </w:tabs>
        <w:spacing w:before="0" w:after="0"/>
        <w:ind w:left="709" w:hanging="283"/>
        <w:rPr/>
      </w:pPr>
      <w:r>
        <w:rPr/>
        <w:t xml:space="preserve">The cashier must be logged into the system. </w:t>
      </w:r>
    </w:p>
    <w:p>
      <w:pPr>
        <w:pStyle w:val="TextBody"/>
        <w:numPr>
          <w:ilvl w:val="0"/>
          <w:numId w:val="20"/>
        </w:numPr>
        <w:tabs>
          <w:tab w:val="clear" w:pos="720"/>
          <w:tab w:val="left" w:pos="0" w:leader="none"/>
        </w:tabs>
        <w:ind w:left="709" w:hanging="283"/>
        <w:rPr/>
      </w:pPr>
      <w:r>
        <w:rPr/>
        <w:t xml:space="preserve">The medicine must be available in stock. </w:t>
      </w:r>
    </w:p>
    <w:p>
      <w:pPr>
        <w:pStyle w:val="TextBody"/>
        <w:rPr/>
      </w:pPr>
      <w:r>
        <w:rPr>
          <w:rStyle w:val="StrongEmphasis"/>
        </w:rPr>
        <w:t>Post-conditions:</w:t>
      </w:r>
    </w:p>
    <w:p>
      <w:pPr>
        <w:pStyle w:val="TextBody"/>
        <w:numPr>
          <w:ilvl w:val="0"/>
          <w:numId w:val="21"/>
        </w:numPr>
        <w:tabs>
          <w:tab w:val="clear" w:pos="720"/>
          <w:tab w:val="left" w:pos="0" w:leader="none"/>
        </w:tabs>
        <w:spacing w:before="0" w:after="0"/>
        <w:ind w:left="709" w:hanging="283"/>
        <w:rPr/>
      </w:pPr>
      <w:r>
        <w:rPr/>
        <w:t xml:space="preserve">The cashier confirms stock availability before processing the sale. </w:t>
      </w:r>
    </w:p>
    <w:p>
      <w:pPr>
        <w:pStyle w:val="TextBody"/>
        <w:numPr>
          <w:ilvl w:val="0"/>
          <w:numId w:val="21"/>
        </w:numPr>
        <w:tabs>
          <w:tab w:val="clear" w:pos="720"/>
          <w:tab w:val="left" w:pos="0" w:leader="none"/>
        </w:tabs>
        <w:ind w:left="709" w:hanging="283"/>
        <w:rPr/>
      </w:pPr>
      <w:r>
        <w:rPr/>
        <w:t xml:space="preserve">If stock is unavailable, the cashier informs the customer. </w:t>
      </w:r>
    </w:p>
    <w:p>
      <w:pPr>
        <w:pStyle w:val="HorizontalLine"/>
        <w:rPr/>
      </w:pPr>
      <w:r>
        <w:rPr/>
      </w:r>
    </w:p>
    <w:p>
      <w:pPr>
        <w:pStyle w:val="Heading4"/>
        <w:spacing w:before="200" w:after="283"/>
        <w:rPr/>
      </w:pPr>
      <w:r>
        <w:rPr>
          <w:rStyle w:val="StrongEmphasis"/>
          <w:b/>
        </w:rPr>
        <w:t>5.6 Generate Inventory Reports</w:t>
      </w:r>
    </w:p>
    <w:p>
      <w:pPr>
        <w:pStyle w:val="TextBody"/>
        <w:numPr>
          <w:ilvl w:val="0"/>
          <w:numId w:val="22"/>
        </w:numPr>
        <w:tabs>
          <w:tab w:val="clear" w:pos="720"/>
          <w:tab w:val="left" w:pos="0" w:leader="none"/>
        </w:tabs>
        <w:spacing w:before="0" w:after="0"/>
        <w:ind w:left="709" w:hanging="283"/>
        <w:rPr/>
      </w:pPr>
      <w:r>
        <w:rPr>
          <w:rStyle w:val="StrongEmphasis"/>
        </w:rPr>
        <w:t>Role:</w:t>
      </w:r>
      <w:r>
        <w:rPr/>
        <w:t xml:space="preserve"> Store Manager </w:t>
      </w:r>
    </w:p>
    <w:p>
      <w:pPr>
        <w:pStyle w:val="TextBody"/>
        <w:numPr>
          <w:ilvl w:val="0"/>
          <w:numId w:val="22"/>
        </w:numPr>
        <w:tabs>
          <w:tab w:val="clear" w:pos="720"/>
          <w:tab w:val="left" w:pos="0" w:leader="none"/>
        </w:tabs>
        <w:spacing w:before="0" w:after="0"/>
        <w:ind w:left="709" w:hanging="283"/>
        <w:rPr/>
      </w:pPr>
      <w:r>
        <w:rPr>
          <w:rStyle w:val="StrongEmphasis"/>
        </w:rPr>
        <w:t>Goal:</w:t>
      </w:r>
      <w:r>
        <w:rPr/>
        <w:t xml:space="preserve"> Generate reports on stock levels and sales </w:t>
      </w:r>
    </w:p>
    <w:p>
      <w:pPr>
        <w:pStyle w:val="TextBody"/>
        <w:numPr>
          <w:ilvl w:val="0"/>
          <w:numId w:val="22"/>
        </w:numPr>
        <w:tabs>
          <w:tab w:val="clear" w:pos="720"/>
          <w:tab w:val="left" w:pos="0" w:leader="none"/>
        </w:tabs>
        <w:ind w:left="709" w:hanging="283"/>
        <w:rPr/>
      </w:pPr>
      <w:r>
        <w:rPr>
          <w:rStyle w:val="StrongEmphasis"/>
        </w:rPr>
        <w:t>Reason:</w:t>
      </w:r>
      <w:r>
        <w:rPr/>
        <w:t xml:space="preserve"> Enable better decision-making. </w:t>
      </w:r>
    </w:p>
    <w:p>
      <w:pPr>
        <w:pStyle w:val="TextBody"/>
        <w:rPr/>
      </w:pPr>
      <w:r>
        <w:rPr>
          <w:rStyle w:val="StrongEmphasis"/>
        </w:rPr>
        <w:t>Pre-conditions:</w:t>
      </w:r>
    </w:p>
    <w:p>
      <w:pPr>
        <w:pStyle w:val="TextBody"/>
        <w:numPr>
          <w:ilvl w:val="0"/>
          <w:numId w:val="23"/>
        </w:numPr>
        <w:tabs>
          <w:tab w:val="clear" w:pos="720"/>
          <w:tab w:val="left" w:pos="0" w:leader="none"/>
        </w:tabs>
        <w:spacing w:before="0" w:after="0"/>
        <w:ind w:left="709" w:hanging="283"/>
        <w:rPr/>
      </w:pPr>
      <w:r>
        <w:rPr/>
        <w:t xml:space="preserve">The store manager must be logged into the system. </w:t>
      </w:r>
    </w:p>
    <w:p>
      <w:pPr>
        <w:pStyle w:val="TextBody"/>
        <w:numPr>
          <w:ilvl w:val="0"/>
          <w:numId w:val="23"/>
        </w:numPr>
        <w:tabs>
          <w:tab w:val="clear" w:pos="720"/>
          <w:tab w:val="left" w:pos="0" w:leader="none"/>
        </w:tabs>
        <w:ind w:left="709" w:hanging="283"/>
        <w:rPr/>
      </w:pPr>
      <w:r>
        <w:rPr/>
        <w:t xml:space="preserve">The system must contain recent sales and inventory data. </w:t>
      </w:r>
    </w:p>
    <w:p>
      <w:pPr>
        <w:pStyle w:val="TextBody"/>
        <w:rPr/>
      </w:pPr>
      <w:r>
        <w:rPr>
          <w:rStyle w:val="StrongEmphasis"/>
        </w:rPr>
        <w:t>Post-conditions:</w:t>
      </w:r>
    </w:p>
    <w:p>
      <w:pPr>
        <w:pStyle w:val="TextBody"/>
        <w:numPr>
          <w:ilvl w:val="0"/>
          <w:numId w:val="24"/>
        </w:numPr>
        <w:tabs>
          <w:tab w:val="clear" w:pos="720"/>
          <w:tab w:val="left" w:pos="0" w:leader="none"/>
        </w:tabs>
        <w:spacing w:before="0" w:after="0"/>
        <w:ind w:left="709" w:hanging="283"/>
        <w:rPr/>
      </w:pPr>
      <w:r>
        <w:rPr/>
        <w:t xml:space="preserve">The generated report provides insights on inventory levels and sales trends. </w:t>
      </w:r>
    </w:p>
    <w:p>
      <w:pPr>
        <w:pStyle w:val="TextBody"/>
        <w:numPr>
          <w:ilvl w:val="0"/>
          <w:numId w:val="24"/>
        </w:numPr>
        <w:tabs>
          <w:tab w:val="clear" w:pos="720"/>
          <w:tab w:val="left" w:pos="0" w:leader="none"/>
        </w:tabs>
        <w:ind w:left="709" w:hanging="283"/>
        <w:rPr/>
      </w:pPr>
      <w:r>
        <w:rPr/>
        <w:t xml:space="preserve">The store manager can make data-driven decisions regarding restocking. </w:t>
      </w:r>
    </w:p>
    <w:p>
      <w:pPr>
        <w:pStyle w:val="HorizontalLine"/>
        <w:rPr/>
      </w:pPr>
      <w:r>
        <w:rPr/>
      </w:r>
    </w:p>
    <w:p>
      <w:pPr>
        <w:pStyle w:val="Heading4"/>
        <w:spacing w:before="200" w:after="283"/>
        <w:rPr/>
      </w:pPr>
      <w:r>
        <w:rPr>
          <w:rStyle w:val="StrongEmphasis"/>
          <w:b/>
        </w:rPr>
        <w:t>5.7 Send Low Stock Notifications</w:t>
      </w:r>
    </w:p>
    <w:p>
      <w:pPr>
        <w:pStyle w:val="TextBody"/>
        <w:numPr>
          <w:ilvl w:val="0"/>
          <w:numId w:val="25"/>
        </w:numPr>
        <w:tabs>
          <w:tab w:val="clear" w:pos="720"/>
          <w:tab w:val="left" w:pos="0" w:leader="none"/>
        </w:tabs>
        <w:spacing w:before="0" w:after="0"/>
        <w:ind w:left="709" w:hanging="283"/>
        <w:rPr/>
      </w:pPr>
      <w:r>
        <w:rPr>
          <w:rStyle w:val="StrongEmphasis"/>
        </w:rPr>
        <w:t>Role:</w:t>
      </w:r>
      <w:r>
        <w:rPr/>
        <w:t xml:space="preserve"> System </w:t>
      </w:r>
    </w:p>
    <w:p>
      <w:pPr>
        <w:pStyle w:val="TextBody"/>
        <w:numPr>
          <w:ilvl w:val="0"/>
          <w:numId w:val="25"/>
        </w:numPr>
        <w:tabs>
          <w:tab w:val="clear" w:pos="720"/>
          <w:tab w:val="left" w:pos="0" w:leader="none"/>
        </w:tabs>
        <w:spacing w:before="0" w:after="0"/>
        <w:ind w:left="709" w:hanging="283"/>
        <w:rPr/>
      </w:pPr>
      <w:r>
        <w:rPr>
          <w:rStyle w:val="StrongEmphasis"/>
        </w:rPr>
        <w:t>Goal:</w:t>
      </w:r>
      <w:r>
        <w:rPr/>
        <w:t xml:space="preserve"> Notify store managers when stock is low </w:t>
      </w:r>
    </w:p>
    <w:p>
      <w:pPr>
        <w:pStyle w:val="TextBody"/>
        <w:numPr>
          <w:ilvl w:val="0"/>
          <w:numId w:val="25"/>
        </w:numPr>
        <w:tabs>
          <w:tab w:val="clear" w:pos="720"/>
          <w:tab w:val="left" w:pos="0" w:leader="none"/>
        </w:tabs>
        <w:ind w:left="709" w:hanging="283"/>
        <w:rPr/>
      </w:pPr>
      <w:r>
        <w:rPr>
          <w:rStyle w:val="StrongEmphasis"/>
        </w:rPr>
        <w:t>Reason:</w:t>
      </w:r>
      <w:r>
        <w:rPr/>
        <w:t xml:space="preserve"> Ensure timely restocking. </w:t>
      </w:r>
    </w:p>
    <w:p>
      <w:pPr>
        <w:pStyle w:val="TextBody"/>
        <w:rPr/>
      </w:pPr>
      <w:r>
        <w:rPr>
          <w:rStyle w:val="StrongEmphasis"/>
        </w:rPr>
        <w:t>Pre-conditions:</w:t>
      </w:r>
    </w:p>
    <w:p>
      <w:pPr>
        <w:pStyle w:val="TextBody"/>
        <w:numPr>
          <w:ilvl w:val="0"/>
          <w:numId w:val="26"/>
        </w:numPr>
        <w:tabs>
          <w:tab w:val="clear" w:pos="720"/>
          <w:tab w:val="left" w:pos="0" w:leader="none"/>
        </w:tabs>
        <w:spacing w:before="0" w:after="0"/>
        <w:ind w:left="709" w:hanging="283"/>
        <w:rPr/>
      </w:pPr>
      <w:r>
        <w:rPr/>
        <w:t xml:space="preserve">The system must have predefined stock threshold levels. </w:t>
      </w:r>
    </w:p>
    <w:p>
      <w:pPr>
        <w:pStyle w:val="TextBody"/>
        <w:numPr>
          <w:ilvl w:val="0"/>
          <w:numId w:val="26"/>
        </w:numPr>
        <w:tabs>
          <w:tab w:val="clear" w:pos="720"/>
          <w:tab w:val="left" w:pos="0" w:leader="none"/>
        </w:tabs>
        <w:ind w:left="709" w:hanging="283"/>
        <w:rPr/>
      </w:pPr>
      <w:r>
        <w:rPr/>
        <w:t xml:space="preserve">The store manager must be registered to receive notifications. </w:t>
      </w:r>
    </w:p>
    <w:p>
      <w:pPr>
        <w:pStyle w:val="TextBody"/>
        <w:rPr/>
      </w:pPr>
      <w:r>
        <w:rPr>
          <w:rStyle w:val="StrongEmphasis"/>
        </w:rPr>
        <w:t>Post-conditions:</w:t>
      </w:r>
    </w:p>
    <w:p>
      <w:pPr>
        <w:pStyle w:val="TextBody"/>
        <w:numPr>
          <w:ilvl w:val="0"/>
          <w:numId w:val="27"/>
        </w:numPr>
        <w:tabs>
          <w:tab w:val="clear" w:pos="720"/>
          <w:tab w:val="left" w:pos="0" w:leader="none"/>
        </w:tabs>
        <w:spacing w:before="0" w:after="0"/>
        <w:ind w:left="709" w:hanging="283"/>
        <w:rPr/>
      </w:pPr>
      <w:r>
        <w:rPr/>
        <w:t xml:space="preserve">The system automatically notifies the store manager when stock is below the threshold. </w:t>
      </w:r>
    </w:p>
    <w:p>
      <w:pPr>
        <w:pStyle w:val="TextBody"/>
        <w:numPr>
          <w:ilvl w:val="0"/>
          <w:numId w:val="27"/>
        </w:numPr>
        <w:tabs>
          <w:tab w:val="clear" w:pos="720"/>
          <w:tab w:val="left" w:pos="0" w:leader="none"/>
        </w:tabs>
        <w:ind w:left="709" w:hanging="283"/>
        <w:rPr/>
      </w:pPr>
      <w:r>
        <w:rPr/>
        <w:t xml:space="preserve">The store manager can take action to reorder medicines. </w:t>
      </w:r>
    </w:p>
    <w:p>
      <w:pPr>
        <w:pStyle w:val="HorizontalLine"/>
        <w:rPr/>
      </w:pPr>
      <w:r>
        <w:rPr/>
      </w:r>
    </w:p>
    <w:p>
      <w:pPr>
        <w:pStyle w:val="Heading4"/>
        <w:spacing w:before="200" w:after="283"/>
        <w:rPr/>
      </w:pPr>
      <w:r>
        <w:rPr>
          <w:rStyle w:val="StrongEmphasis"/>
          <w:b/>
        </w:rPr>
        <w:t>5.8 Implement Role-Based Access Control</w:t>
      </w:r>
    </w:p>
    <w:p>
      <w:pPr>
        <w:pStyle w:val="TextBody"/>
        <w:numPr>
          <w:ilvl w:val="0"/>
          <w:numId w:val="28"/>
        </w:numPr>
        <w:tabs>
          <w:tab w:val="clear" w:pos="720"/>
          <w:tab w:val="left" w:pos="0" w:leader="none"/>
        </w:tabs>
        <w:spacing w:before="0" w:after="0"/>
        <w:ind w:left="709" w:hanging="283"/>
        <w:rPr/>
      </w:pPr>
      <w:r>
        <w:rPr>
          <w:rStyle w:val="StrongEmphasis"/>
        </w:rPr>
        <w:t>Role:</w:t>
      </w:r>
      <w:r>
        <w:rPr/>
        <w:t xml:space="preserve"> System Administrator </w:t>
      </w:r>
    </w:p>
    <w:p>
      <w:pPr>
        <w:pStyle w:val="TextBody"/>
        <w:numPr>
          <w:ilvl w:val="0"/>
          <w:numId w:val="28"/>
        </w:numPr>
        <w:tabs>
          <w:tab w:val="clear" w:pos="720"/>
          <w:tab w:val="left" w:pos="0" w:leader="none"/>
        </w:tabs>
        <w:spacing w:before="0" w:after="0"/>
        <w:ind w:left="709" w:hanging="283"/>
        <w:rPr/>
      </w:pPr>
      <w:r>
        <w:rPr>
          <w:rStyle w:val="StrongEmphasis"/>
        </w:rPr>
        <w:t>Goal:</w:t>
      </w:r>
      <w:r>
        <w:rPr/>
        <w:t xml:space="preserve"> Restrict and grant access based on roles </w:t>
      </w:r>
    </w:p>
    <w:p>
      <w:pPr>
        <w:pStyle w:val="TextBody"/>
        <w:numPr>
          <w:ilvl w:val="0"/>
          <w:numId w:val="28"/>
        </w:numPr>
        <w:tabs>
          <w:tab w:val="clear" w:pos="720"/>
          <w:tab w:val="left" w:pos="0" w:leader="none"/>
        </w:tabs>
        <w:ind w:left="709" w:hanging="283"/>
        <w:rPr/>
      </w:pPr>
      <w:r>
        <w:rPr>
          <w:rStyle w:val="StrongEmphasis"/>
        </w:rPr>
        <w:t>Reason:</w:t>
      </w:r>
      <w:r>
        <w:rPr/>
        <w:t xml:space="preserve"> Maintain security. </w:t>
      </w:r>
    </w:p>
    <w:p>
      <w:pPr>
        <w:pStyle w:val="TextBody"/>
        <w:rPr/>
      </w:pPr>
      <w:r>
        <w:rPr>
          <w:rStyle w:val="StrongEmphasis"/>
        </w:rPr>
        <w:t>Pre-conditions:</w:t>
      </w:r>
    </w:p>
    <w:p>
      <w:pPr>
        <w:pStyle w:val="TextBody"/>
        <w:numPr>
          <w:ilvl w:val="0"/>
          <w:numId w:val="29"/>
        </w:numPr>
        <w:tabs>
          <w:tab w:val="clear" w:pos="720"/>
          <w:tab w:val="left" w:pos="0" w:leader="none"/>
        </w:tabs>
        <w:spacing w:before="0" w:after="0"/>
        <w:ind w:left="709" w:hanging="283"/>
        <w:rPr/>
      </w:pPr>
      <w:r>
        <w:rPr/>
        <w:t xml:space="preserve">The system administrator must be logged into the system. </w:t>
      </w:r>
    </w:p>
    <w:p>
      <w:pPr>
        <w:pStyle w:val="TextBody"/>
        <w:numPr>
          <w:ilvl w:val="0"/>
          <w:numId w:val="29"/>
        </w:numPr>
        <w:tabs>
          <w:tab w:val="clear" w:pos="720"/>
          <w:tab w:val="left" w:pos="0" w:leader="none"/>
        </w:tabs>
        <w:ind w:left="709" w:hanging="283"/>
        <w:rPr/>
      </w:pPr>
      <w:r>
        <w:rPr/>
        <w:t xml:space="preserve">Users must be assigned roles within the system. </w:t>
      </w:r>
    </w:p>
    <w:p>
      <w:pPr>
        <w:pStyle w:val="TextBody"/>
        <w:rPr/>
      </w:pPr>
      <w:r>
        <w:rPr>
          <w:rStyle w:val="StrongEmphasis"/>
        </w:rPr>
        <w:t>Post-conditions:</w:t>
      </w:r>
    </w:p>
    <w:p>
      <w:pPr>
        <w:pStyle w:val="TextBody"/>
        <w:numPr>
          <w:ilvl w:val="0"/>
          <w:numId w:val="30"/>
        </w:numPr>
        <w:tabs>
          <w:tab w:val="clear" w:pos="720"/>
          <w:tab w:val="left" w:pos="0" w:leader="none"/>
        </w:tabs>
        <w:spacing w:before="0" w:after="0"/>
        <w:ind w:left="709" w:hanging="283"/>
        <w:rPr/>
      </w:pPr>
      <w:r>
        <w:rPr/>
        <w:t xml:space="preserve">Users are granted access only to permitted functionalities. </w:t>
      </w:r>
    </w:p>
    <w:p>
      <w:pPr>
        <w:pStyle w:val="TextBody"/>
        <w:numPr>
          <w:ilvl w:val="0"/>
          <w:numId w:val="30"/>
        </w:numPr>
        <w:tabs>
          <w:tab w:val="clear" w:pos="720"/>
          <w:tab w:val="left" w:pos="0" w:leader="none"/>
        </w:tabs>
        <w:ind w:left="709" w:hanging="283"/>
        <w:rPr/>
      </w:pPr>
      <w:r>
        <w:rPr/>
        <w:t>Unauthorized users are restricted from performing specific actions.</w:t>
      </w:r>
    </w:p>
    <w:p>
      <w:pPr>
        <w:pStyle w:val="Normal"/>
        <w:rPr/>
      </w:pPr>
      <w:r>
        <w:rPr/>
      </w:r>
    </w:p>
    <w:p>
      <w:pPr>
        <w:pStyle w:val="Heading1"/>
        <w:rPr/>
      </w:pPr>
      <w:r>
        <w:rPr/>
        <w:t>6. Sequence Diagrams</w:t>
      </w:r>
    </w:p>
    <w:p>
      <w:pPr>
        <w:pStyle w:val="Normal"/>
        <w:rPr/>
      </w:pPr>
      <w:r>
        <w:rPr/>
        <w:t>(*Refer to the attached diagrams in the document submission*)</w:t>
      </w:r>
    </w:p>
    <w:p>
      <w:pPr>
        <w:pStyle w:val="Normal"/>
        <w:rPr/>
      </w:pPr>
      <w:r>
        <w:rPr/>
        <w:t xml:space="preserve">• </w:t>
      </w:r>
      <w:r>
        <w:rPr/>
        <w:t>Adding a New Medicine</w:t>
      </w:r>
    </w:p>
    <w:p>
      <w:pPr>
        <w:pStyle w:val="Heading3"/>
        <w:rPr/>
      </w:pPr>
      <w:r>
        <w:rPr>
          <w:rStyle w:val="StrongEmphasis"/>
          <w:b/>
        </w:rPr>
        <w:t>Actors:</w:t>
      </w:r>
    </w:p>
    <w:p>
      <w:pPr>
        <w:pStyle w:val="TextBody"/>
        <w:numPr>
          <w:ilvl w:val="0"/>
          <w:numId w:val="31"/>
        </w:numPr>
        <w:tabs>
          <w:tab w:val="clear" w:pos="720"/>
          <w:tab w:val="left" w:pos="0" w:leader="none"/>
        </w:tabs>
        <w:spacing w:before="0" w:after="0"/>
        <w:ind w:left="709" w:hanging="283"/>
        <w:rPr/>
      </w:pPr>
      <w:r>
        <w:rPr>
          <w:rStyle w:val="StrongEmphasis"/>
        </w:rPr>
        <w:t>Pharmacist</w:t>
      </w:r>
      <w:r>
        <w:rPr/>
        <w:t xml:space="preserve"> (User) </w:t>
      </w:r>
    </w:p>
    <w:p>
      <w:pPr>
        <w:pStyle w:val="TextBody"/>
        <w:numPr>
          <w:ilvl w:val="0"/>
          <w:numId w:val="31"/>
        </w:numPr>
        <w:tabs>
          <w:tab w:val="clear" w:pos="720"/>
          <w:tab w:val="left" w:pos="0" w:leader="none"/>
        </w:tabs>
        <w:spacing w:before="0" w:after="0"/>
        <w:ind w:left="709" w:hanging="283"/>
        <w:rPr/>
      </w:pPr>
      <w:r>
        <w:rPr>
          <w:rStyle w:val="StrongEmphasis"/>
        </w:rPr>
        <w:t>System</w:t>
      </w:r>
      <w:r>
        <w:rPr/>
        <w:t xml:space="preserve"> (Medical Store Inventory System) </w:t>
      </w:r>
    </w:p>
    <w:p>
      <w:pPr>
        <w:pStyle w:val="TextBody"/>
        <w:numPr>
          <w:ilvl w:val="0"/>
          <w:numId w:val="31"/>
        </w:numPr>
        <w:tabs>
          <w:tab w:val="clear" w:pos="720"/>
          <w:tab w:val="left" w:pos="0" w:leader="none"/>
        </w:tabs>
        <w:ind w:left="709" w:hanging="283"/>
        <w:rPr/>
      </w:pPr>
      <w:r>
        <w:rPr>
          <w:rStyle w:val="StrongEmphasis"/>
        </w:rPr>
        <w:t>Inventory Database</w:t>
      </w:r>
      <w:r>
        <w:rPr/>
        <w:t xml:space="preserve"> (Database where medicines are stored) </w:t>
      </w:r>
    </w:p>
    <w:p>
      <w:pPr>
        <w:pStyle w:val="Heading3"/>
        <w:spacing w:before="200" w:after="283"/>
        <w:rPr/>
      </w:pPr>
      <w:r>
        <w:rPr>
          <w:rStyle w:val="StrongEmphasis"/>
          <w:b/>
        </w:rPr>
        <w:t>Flow of Events:</w:t>
      </w:r>
    </w:p>
    <w:p>
      <w:pPr>
        <w:pStyle w:val="TextBody"/>
        <w:numPr>
          <w:ilvl w:val="0"/>
          <w:numId w:val="32"/>
        </w:numPr>
        <w:tabs>
          <w:tab w:val="clear" w:pos="720"/>
          <w:tab w:val="left" w:pos="0" w:leader="none"/>
        </w:tabs>
        <w:ind w:left="709" w:hanging="283"/>
        <w:rPr/>
      </w:pPr>
      <w:r>
        <w:rPr>
          <w:rStyle w:val="StrongEmphasis"/>
        </w:rPr>
        <w:t>Pharmacist logs into the system.</w:t>
      </w:r>
    </w:p>
    <w:p>
      <w:pPr>
        <w:pStyle w:val="TextBody"/>
        <w:numPr>
          <w:ilvl w:val="1"/>
          <w:numId w:val="32"/>
        </w:numPr>
        <w:tabs>
          <w:tab w:val="clear" w:pos="720"/>
          <w:tab w:val="left" w:pos="0" w:leader="none"/>
        </w:tabs>
        <w:spacing w:before="0" w:after="0"/>
        <w:ind w:left="1418" w:hanging="283"/>
        <w:rPr/>
      </w:pPr>
      <w:r>
        <w:rPr/>
        <w:t xml:space="preserve">System verifies login credentials. </w:t>
      </w:r>
    </w:p>
    <w:p>
      <w:pPr>
        <w:pStyle w:val="TextBody"/>
        <w:numPr>
          <w:ilvl w:val="0"/>
          <w:numId w:val="32"/>
        </w:numPr>
        <w:tabs>
          <w:tab w:val="clear" w:pos="720"/>
          <w:tab w:val="left" w:pos="0" w:leader="none"/>
        </w:tabs>
        <w:ind w:left="709" w:hanging="283"/>
        <w:rPr/>
      </w:pPr>
      <w:r>
        <w:rPr>
          <w:rStyle w:val="StrongEmphasis"/>
        </w:rPr>
        <w:t>Pharmacist selects the "Add New Medicine" option.</w:t>
      </w:r>
    </w:p>
    <w:p>
      <w:pPr>
        <w:pStyle w:val="TextBody"/>
        <w:numPr>
          <w:ilvl w:val="0"/>
          <w:numId w:val="32"/>
        </w:numPr>
        <w:tabs>
          <w:tab w:val="clear" w:pos="720"/>
          <w:tab w:val="left" w:pos="0" w:leader="none"/>
        </w:tabs>
        <w:ind w:left="709" w:hanging="283"/>
        <w:rPr/>
      </w:pPr>
      <w:r>
        <w:rPr>
          <w:rStyle w:val="StrongEmphasis"/>
        </w:rPr>
        <w:t>Pharmacist enters medicine details</w:t>
      </w:r>
      <w:r>
        <w:rPr/>
        <w:t xml:space="preserve"> (name, category, price, expiry date, stock level).</w:t>
      </w:r>
    </w:p>
    <w:p>
      <w:pPr>
        <w:pStyle w:val="TextBody"/>
        <w:numPr>
          <w:ilvl w:val="0"/>
          <w:numId w:val="32"/>
        </w:numPr>
        <w:tabs>
          <w:tab w:val="clear" w:pos="720"/>
          <w:tab w:val="left" w:pos="0" w:leader="none"/>
        </w:tabs>
        <w:ind w:left="709" w:hanging="283"/>
        <w:rPr/>
      </w:pPr>
      <w:r>
        <w:rPr>
          <w:rStyle w:val="StrongEmphasis"/>
        </w:rPr>
        <w:t>System validates the entered details.</w:t>
      </w:r>
    </w:p>
    <w:p>
      <w:pPr>
        <w:pStyle w:val="TextBody"/>
        <w:numPr>
          <w:ilvl w:val="1"/>
          <w:numId w:val="32"/>
        </w:numPr>
        <w:tabs>
          <w:tab w:val="clear" w:pos="720"/>
          <w:tab w:val="left" w:pos="0" w:leader="none"/>
        </w:tabs>
        <w:spacing w:before="0" w:after="0"/>
        <w:ind w:left="1418" w:hanging="283"/>
        <w:rPr/>
      </w:pPr>
      <w:r>
        <w:rPr/>
        <w:t xml:space="preserve">If valid, proceed to step 5. </w:t>
      </w:r>
    </w:p>
    <w:p>
      <w:pPr>
        <w:pStyle w:val="TextBody"/>
        <w:numPr>
          <w:ilvl w:val="1"/>
          <w:numId w:val="32"/>
        </w:numPr>
        <w:tabs>
          <w:tab w:val="clear" w:pos="720"/>
          <w:tab w:val="left" w:pos="0" w:leader="none"/>
        </w:tabs>
        <w:spacing w:before="0" w:after="0"/>
        <w:ind w:left="1418" w:hanging="283"/>
        <w:rPr/>
      </w:pPr>
      <w:r>
        <w:rPr/>
        <w:t xml:space="preserve">If invalid, system prompts for corrections. </w:t>
      </w:r>
    </w:p>
    <w:p>
      <w:pPr>
        <w:pStyle w:val="TextBody"/>
        <w:numPr>
          <w:ilvl w:val="0"/>
          <w:numId w:val="32"/>
        </w:numPr>
        <w:tabs>
          <w:tab w:val="clear" w:pos="720"/>
          <w:tab w:val="left" w:pos="0" w:leader="none"/>
        </w:tabs>
        <w:ind w:left="709" w:hanging="283"/>
        <w:rPr/>
      </w:pPr>
      <w:r>
        <w:rPr>
          <w:rStyle w:val="StrongEmphasis"/>
        </w:rPr>
        <w:t>System sends data to the Inventory Database.</w:t>
      </w:r>
    </w:p>
    <w:p>
      <w:pPr>
        <w:pStyle w:val="TextBody"/>
        <w:numPr>
          <w:ilvl w:val="0"/>
          <w:numId w:val="32"/>
        </w:numPr>
        <w:tabs>
          <w:tab w:val="clear" w:pos="720"/>
          <w:tab w:val="left" w:pos="0" w:leader="none"/>
        </w:tabs>
        <w:ind w:left="709" w:hanging="283"/>
        <w:rPr/>
      </w:pPr>
      <w:r>
        <w:rPr>
          <w:rStyle w:val="StrongEmphasis"/>
        </w:rPr>
        <w:t>Database stores the new medicine information and updates stock levels.</w:t>
      </w:r>
    </w:p>
    <w:p>
      <w:pPr>
        <w:pStyle w:val="TextBody"/>
        <w:numPr>
          <w:ilvl w:val="0"/>
          <w:numId w:val="0"/>
        </w:numPr>
        <w:tabs>
          <w:tab w:val="clear" w:pos="720"/>
          <w:tab w:val="left" w:pos="0" w:leader="none"/>
        </w:tabs>
        <w:ind w:left="709" w:hanging="0"/>
        <w:rPr>
          <w:rStyle w:val="StrongEmphasis"/>
        </w:rPr>
      </w:pPr>
      <w:r>
        <w:rPr/>
      </w:r>
    </w:p>
    <w:p>
      <w:pPr>
        <w:pStyle w:val="TextBody"/>
        <w:numPr>
          <w:ilvl w:val="0"/>
          <w:numId w:val="32"/>
        </w:numPr>
        <w:tabs>
          <w:tab w:val="clear" w:pos="720"/>
          <w:tab w:val="left" w:pos="0" w:leader="none"/>
        </w:tabs>
        <w:ind w:left="709" w:hanging="283"/>
        <w:rPr/>
      </w:pPr>
      <w:r>
        <w:rPr>
          <w:rStyle w:val="StrongEmphasis"/>
        </w:rPr>
        <w:t>System confirms successful addition and notifies the pharmacist.</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6400" cy="3451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451225"/>
                    </a:xfrm>
                    <a:prstGeom prst="rect">
                      <a:avLst/>
                    </a:prstGeom>
                  </pic:spPr>
                </pic:pic>
              </a:graphicData>
            </a:graphic>
          </wp:anchor>
        </w:drawing>
      </w:r>
    </w:p>
    <w:p>
      <w:pPr>
        <w:pStyle w:val="Normal"/>
        <w:rPr/>
      </w:pPr>
      <w:r>
        <w:rPr/>
        <w:t xml:space="preserve">• </w:t>
      </w:r>
      <w:r>
        <w:rPr/>
        <w:t>Monitoring Stock Levels</w:t>
      </w:r>
    </w:p>
    <w:p>
      <w:pPr>
        <w:pStyle w:val="Heading3"/>
        <w:rPr/>
      </w:pPr>
      <w:r>
        <w:rPr>
          <w:rStyle w:val="StrongEmphasis"/>
          <w:b/>
        </w:rPr>
        <w:t>Actors:</w:t>
      </w:r>
    </w:p>
    <w:p>
      <w:pPr>
        <w:pStyle w:val="TextBody"/>
        <w:numPr>
          <w:ilvl w:val="0"/>
          <w:numId w:val="33"/>
        </w:numPr>
        <w:tabs>
          <w:tab w:val="clear" w:pos="720"/>
          <w:tab w:val="left" w:pos="0" w:leader="none"/>
        </w:tabs>
        <w:spacing w:before="0" w:after="0"/>
        <w:ind w:left="709" w:hanging="283"/>
        <w:rPr/>
      </w:pPr>
      <w:r>
        <w:rPr>
          <w:rStyle w:val="StrongEmphasis"/>
        </w:rPr>
        <w:t>Store Manager</w:t>
      </w:r>
      <w:r>
        <w:rPr/>
        <w:t xml:space="preserve"> (User) </w:t>
      </w:r>
    </w:p>
    <w:p>
      <w:pPr>
        <w:pStyle w:val="TextBody"/>
        <w:numPr>
          <w:ilvl w:val="0"/>
          <w:numId w:val="33"/>
        </w:numPr>
        <w:tabs>
          <w:tab w:val="clear" w:pos="720"/>
          <w:tab w:val="left" w:pos="0" w:leader="none"/>
        </w:tabs>
        <w:spacing w:before="0" w:after="0"/>
        <w:ind w:left="709" w:hanging="283"/>
        <w:rPr/>
      </w:pPr>
      <w:r>
        <w:rPr>
          <w:rStyle w:val="StrongEmphasis"/>
        </w:rPr>
        <w:t>System</w:t>
      </w:r>
      <w:r>
        <w:rPr/>
        <w:t xml:space="preserve"> (Medical Store Inventory System) </w:t>
      </w:r>
    </w:p>
    <w:p>
      <w:pPr>
        <w:pStyle w:val="TextBody"/>
        <w:numPr>
          <w:ilvl w:val="0"/>
          <w:numId w:val="33"/>
        </w:numPr>
        <w:tabs>
          <w:tab w:val="clear" w:pos="720"/>
          <w:tab w:val="left" w:pos="0" w:leader="none"/>
        </w:tabs>
        <w:ind w:left="709" w:hanging="283"/>
        <w:rPr/>
      </w:pPr>
      <w:r>
        <w:rPr>
          <w:rStyle w:val="StrongEmphasis"/>
        </w:rPr>
        <w:t>Inventory Database</w:t>
      </w:r>
      <w:r>
        <w:rPr/>
        <w:t xml:space="preserve"> (Stores stock information) </w:t>
      </w:r>
    </w:p>
    <w:p>
      <w:pPr>
        <w:pStyle w:val="Heading3"/>
        <w:spacing w:before="200" w:after="283"/>
        <w:rPr/>
      </w:pPr>
      <w:r>
        <w:rPr>
          <w:rStyle w:val="StrongEmphasis"/>
          <w:b/>
        </w:rPr>
        <w:t>Flow of Events:</w:t>
      </w:r>
    </w:p>
    <w:p>
      <w:pPr>
        <w:pStyle w:val="TextBody"/>
        <w:numPr>
          <w:ilvl w:val="0"/>
          <w:numId w:val="34"/>
        </w:numPr>
        <w:tabs>
          <w:tab w:val="clear" w:pos="720"/>
          <w:tab w:val="left" w:pos="0" w:leader="none"/>
        </w:tabs>
        <w:ind w:left="709" w:hanging="283"/>
        <w:rPr/>
      </w:pPr>
      <w:r>
        <w:rPr>
          <w:rStyle w:val="StrongEmphasis"/>
        </w:rPr>
        <w:t>Store Manager logs into the system.</w:t>
      </w:r>
    </w:p>
    <w:p>
      <w:pPr>
        <w:pStyle w:val="TextBody"/>
        <w:numPr>
          <w:ilvl w:val="1"/>
          <w:numId w:val="34"/>
        </w:numPr>
        <w:tabs>
          <w:tab w:val="clear" w:pos="720"/>
          <w:tab w:val="left" w:pos="0" w:leader="none"/>
        </w:tabs>
        <w:spacing w:before="0" w:after="0"/>
        <w:ind w:left="1418" w:hanging="283"/>
        <w:rPr/>
      </w:pPr>
      <w:r>
        <w:rPr/>
        <w:t xml:space="preserve">System verifies login credentials. </w:t>
      </w:r>
    </w:p>
    <w:p>
      <w:pPr>
        <w:pStyle w:val="TextBody"/>
        <w:numPr>
          <w:ilvl w:val="0"/>
          <w:numId w:val="34"/>
        </w:numPr>
        <w:tabs>
          <w:tab w:val="clear" w:pos="720"/>
          <w:tab w:val="left" w:pos="0" w:leader="none"/>
        </w:tabs>
        <w:ind w:left="709" w:hanging="283"/>
        <w:rPr/>
      </w:pPr>
      <w:r>
        <w:rPr>
          <w:rStyle w:val="StrongEmphasis"/>
        </w:rPr>
        <w:t>Store Manager selects the "Monitor Stock Levels" option.</w:t>
      </w:r>
    </w:p>
    <w:p>
      <w:pPr>
        <w:pStyle w:val="TextBody"/>
        <w:numPr>
          <w:ilvl w:val="0"/>
          <w:numId w:val="34"/>
        </w:numPr>
        <w:tabs>
          <w:tab w:val="clear" w:pos="720"/>
          <w:tab w:val="left" w:pos="0" w:leader="none"/>
        </w:tabs>
        <w:ind w:left="709" w:hanging="283"/>
        <w:rPr/>
      </w:pPr>
      <w:r>
        <w:rPr>
          <w:rStyle w:val="StrongEmphasis"/>
        </w:rPr>
        <w:t>System retrieves stock levels from the Inventory Database.</w:t>
      </w:r>
    </w:p>
    <w:p>
      <w:pPr>
        <w:pStyle w:val="TextBody"/>
        <w:numPr>
          <w:ilvl w:val="0"/>
          <w:numId w:val="34"/>
        </w:numPr>
        <w:tabs>
          <w:tab w:val="clear" w:pos="720"/>
          <w:tab w:val="left" w:pos="0" w:leader="none"/>
        </w:tabs>
        <w:ind w:left="709" w:hanging="283"/>
        <w:rPr/>
      </w:pPr>
      <w:r>
        <w:rPr>
          <w:rStyle w:val="StrongEmphasis"/>
        </w:rPr>
        <w:t>System analyzes stock data and identifies low-stock medicines.</w:t>
      </w:r>
    </w:p>
    <w:p>
      <w:pPr>
        <w:pStyle w:val="TextBody"/>
        <w:numPr>
          <w:ilvl w:val="0"/>
          <w:numId w:val="34"/>
        </w:numPr>
        <w:tabs>
          <w:tab w:val="clear" w:pos="720"/>
          <w:tab w:val="left" w:pos="0" w:leader="none"/>
        </w:tabs>
        <w:ind w:left="709" w:hanging="283"/>
        <w:rPr/>
      </w:pPr>
      <w:r>
        <w:rPr>
          <w:rStyle w:val="StrongEmphasis"/>
        </w:rPr>
        <w:t>System displays real-time stock information to the Store Manager.</w:t>
      </w:r>
    </w:p>
    <w:p>
      <w:pPr>
        <w:pStyle w:val="TextBody"/>
        <w:numPr>
          <w:ilvl w:val="1"/>
          <w:numId w:val="34"/>
        </w:numPr>
        <w:tabs>
          <w:tab w:val="clear" w:pos="720"/>
          <w:tab w:val="left" w:pos="0" w:leader="none"/>
        </w:tabs>
        <w:spacing w:before="0" w:after="0"/>
        <w:ind w:left="1418" w:hanging="283"/>
        <w:rPr/>
      </w:pPr>
      <w:r>
        <w:rPr/>
        <w:t xml:space="preserve">If any medicines are below the threshold, they are flagged for restocking. </w:t>
      </w:r>
    </w:p>
    <w:p>
      <w:pPr>
        <w:pStyle w:val="TextBody"/>
        <w:numPr>
          <w:ilvl w:val="0"/>
          <w:numId w:val="34"/>
        </w:numPr>
        <w:tabs>
          <w:tab w:val="clear" w:pos="720"/>
          <w:tab w:val="left" w:pos="0" w:leader="none"/>
        </w:tabs>
        <w:ind w:left="709" w:hanging="283"/>
        <w:rPr/>
      </w:pPr>
      <w:r>
        <w:rPr>
          <w:rStyle w:val="StrongEmphasis"/>
        </w:rPr>
        <w:t>Store Manager reviews stock insights and takes necessary actions.</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486400" cy="45485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4548505"/>
                    </a:xfrm>
                    <a:prstGeom prst="rect">
                      <a:avLst/>
                    </a:prstGeom>
                  </pic:spPr>
                </pic:pic>
              </a:graphicData>
            </a:graphic>
          </wp:anchor>
        </w:drawing>
      </w:r>
    </w:p>
    <w:p>
      <w:pPr>
        <w:pStyle w:val="Normal"/>
        <w:rPr/>
      </w:pPr>
      <w:r>
        <w:rPr/>
        <w:t xml:space="preserve">• </w:t>
      </w:r>
      <w:r>
        <w:rPr/>
        <w:t>Checking Stock Before Sale</w:t>
      </w:r>
    </w:p>
    <w:p>
      <w:pPr>
        <w:pStyle w:val="Heading3"/>
        <w:spacing w:before="200" w:after="283"/>
        <w:rPr/>
      </w:pPr>
      <w:r>
        <w:rPr>
          <w:rStyle w:val="StrongEmphasis"/>
          <w:b/>
        </w:rPr>
        <w:t>Actors:</w:t>
      </w:r>
    </w:p>
    <w:p>
      <w:pPr>
        <w:pStyle w:val="TextBody"/>
        <w:numPr>
          <w:ilvl w:val="0"/>
          <w:numId w:val="35"/>
        </w:numPr>
        <w:tabs>
          <w:tab w:val="clear" w:pos="720"/>
          <w:tab w:val="left" w:pos="0" w:leader="none"/>
        </w:tabs>
        <w:spacing w:before="0" w:after="0"/>
        <w:ind w:left="709" w:hanging="283"/>
        <w:rPr/>
      </w:pPr>
      <w:r>
        <w:rPr>
          <w:rStyle w:val="StrongEmphasis"/>
        </w:rPr>
        <w:t>Cashier</w:t>
      </w:r>
      <w:r>
        <w:rPr/>
        <w:t xml:space="preserve"> (User) </w:t>
      </w:r>
    </w:p>
    <w:p>
      <w:pPr>
        <w:pStyle w:val="TextBody"/>
        <w:numPr>
          <w:ilvl w:val="0"/>
          <w:numId w:val="35"/>
        </w:numPr>
        <w:tabs>
          <w:tab w:val="clear" w:pos="720"/>
          <w:tab w:val="left" w:pos="0" w:leader="none"/>
        </w:tabs>
        <w:spacing w:before="0" w:after="0"/>
        <w:ind w:left="709" w:hanging="283"/>
        <w:rPr/>
      </w:pPr>
      <w:r>
        <w:rPr>
          <w:rStyle w:val="StrongEmphasis"/>
        </w:rPr>
        <w:t>System</w:t>
      </w:r>
      <w:r>
        <w:rPr/>
        <w:t xml:space="preserve"> (Medical Store Inventory System) </w:t>
      </w:r>
    </w:p>
    <w:p>
      <w:pPr>
        <w:pStyle w:val="TextBody"/>
        <w:numPr>
          <w:ilvl w:val="0"/>
          <w:numId w:val="35"/>
        </w:numPr>
        <w:tabs>
          <w:tab w:val="clear" w:pos="720"/>
          <w:tab w:val="left" w:pos="0" w:leader="none"/>
        </w:tabs>
        <w:ind w:left="709" w:hanging="283"/>
        <w:rPr/>
      </w:pPr>
      <w:r>
        <w:rPr>
          <w:rStyle w:val="StrongEmphasis"/>
        </w:rPr>
        <w:t>Inventory Database</w:t>
      </w:r>
      <w:r>
        <w:rPr/>
        <w:t xml:space="preserve"> (Stores stock information) </w:t>
      </w:r>
    </w:p>
    <w:p>
      <w:pPr>
        <w:pStyle w:val="Heading3"/>
        <w:spacing w:before="200" w:after="283"/>
        <w:rPr/>
      </w:pPr>
      <w:r>
        <w:rPr>
          <w:rStyle w:val="StrongEmphasis"/>
          <w:b/>
        </w:rPr>
        <w:t>Flow of Events:</w:t>
      </w:r>
    </w:p>
    <w:p>
      <w:pPr>
        <w:pStyle w:val="TextBody"/>
        <w:numPr>
          <w:ilvl w:val="0"/>
          <w:numId w:val="36"/>
        </w:numPr>
        <w:tabs>
          <w:tab w:val="clear" w:pos="720"/>
          <w:tab w:val="left" w:pos="0" w:leader="none"/>
        </w:tabs>
        <w:ind w:left="709" w:hanging="283"/>
        <w:rPr/>
      </w:pPr>
      <w:r>
        <w:rPr>
          <w:rStyle w:val="StrongEmphasis"/>
        </w:rPr>
        <w:t>Cashier logs into the system.</w:t>
      </w:r>
    </w:p>
    <w:p>
      <w:pPr>
        <w:pStyle w:val="TextBody"/>
        <w:numPr>
          <w:ilvl w:val="1"/>
          <w:numId w:val="36"/>
        </w:numPr>
        <w:tabs>
          <w:tab w:val="clear" w:pos="720"/>
          <w:tab w:val="left" w:pos="0" w:leader="none"/>
        </w:tabs>
        <w:spacing w:before="0" w:after="0"/>
        <w:ind w:left="1418" w:hanging="283"/>
        <w:rPr/>
      </w:pPr>
      <w:r>
        <w:rPr/>
        <w:t xml:space="preserve">System verifies login credentials. </w:t>
      </w:r>
    </w:p>
    <w:p>
      <w:pPr>
        <w:pStyle w:val="TextBody"/>
        <w:numPr>
          <w:ilvl w:val="0"/>
          <w:numId w:val="36"/>
        </w:numPr>
        <w:tabs>
          <w:tab w:val="clear" w:pos="720"/>
          <w:tab w:val="left" w:pos="0" w:leader="none"/>
        </w:tabs>
        <w:ind w:left="709" w:hanging="283"/>
        <w:rPr/>
      </w:pPr>
      <w:r>
        <w:rPr>
          <w:rStyle w:val="StrongEmphasis"/>
        </w:rPr>
        <w:t>Cashier searches for the requested medicine.</w:t>
      </w:r>
    </w:p>
    <w:p>
      <w:pPr>
        <w:pStyle w:val="TextBody"/>
        <w:numPr>
          <w:ilvl w:val="1"/>
          <w:numId w:val="36"/>
        </w:numPr>
        <w:tabs>
          <w:tab w:val="clear" w:pos="720"/>
          <w:tab w:val="left" w:pos="0" w:leader="none"/>
        </w:tabs>
        <w:spacing w:before="0" w:after="0"/>
        <w:ind w:left="1418" w:hanging="283"/>
        <w:rPr/>
      </w:pPr>
      <w:r>
        <w:rPr/>
        <w:t xml:space="preserve">Inputs medicine name or scans barcode. </w:t>
      </w:r>
    </w:p>
    <w:p>
      <w:pPr>
        <w:pStyle w:val="TextBody"/>
        <w:numPr>
          <w:ilvl w:val="0"/>
          <w:numId w:val="36"/>
        </w:numPr>
        <w:tabs>
          <w:tab w:val="clear" w:pos="720"/>
          <w:tab w:val="left" w:pos="0" w:leader="none"/>
        </w:tabs>
        <w:ind w:left="709" w:hanging="283"/>
        <w:rPr/>
      </w:pPr>
      <w:r>
        <w:rPr>
          <w:rStyle w:val="StrongEmphasis"/>
        </w:rPr>
        <w:t>System queries the Inventory Database for stock availability.</w:t>
      </w:r>
    </w:p>
    <w:p>
      <w:pPr>
        <w:pStyle w:val="TextBody"/>
        <w:numPr>
          <w:ilvl w:val="0"/>
          <w:numId w:val="36"/>
        </w:numPr>
        <w:tabs>
          <w:tab w:val="clear" w:pos="720"/>
          <w:tab w:val="left" w:pos="0" w:leader="none"/>
        </w:tabs>
        <w:ind w:left="709" w:hanging="283"/>
        <w:rPr/>
      </w:pPr>
      <w:r>
        <w:rPr>
          <w:rStyle w:val="StrongEmphasis"/>
        </w:rPr>
        <w:t>Database returns stock status to the system.</w:t>
      </w:r>
    </w:p>
    <w:p>
      <w:pPr>
        <w:pStyle w:val="TextBody"/>
        <w:numPr>
          <w:ilvl w:val="0"/>
          <w:numId w:val="36"/>
        </w:numPr>
        <w:tabs>
          <w:tab w:val="clear" w:pos="720"/>
          <w:tab w:val="left" w:pos="0" w:leader="none"/>
        </w:tabs>
        <w:ind w:left="709" w:hanging="283"/>
        <w:rPr/>
      </w:pPr>
      <w:r>
        <w:rPr>
          <w:rStyle w:val="StrongEmphasis"/>
        </w:rPr>
        <w:t>System displays stock availability to the cashier.</w:t>
      </w:r>
    </w:p>
    <w:p>
      <w:pPr>
        <w:pStyle w:val="TextBody"/>
        <w:numPr>
          <w:ilvl w:val="1"/>
          <w:numId w:val="36"/>
        </w:numPr>
        <w:tabs>
          <w:tab w:val="clear" w:pos="720"/>
          <w:tab w:val="left" w:pos="0" w:leader="none"/>
        </w:tabs>
        <w:spacing w:before="0" w:after="0"/>
        <w:ind w:left="1418" w:hanging="283"/>
        <w:rPr/>
      </w:pPr>
      <w:r>
        <w:rPr/>
        <w:t xml:space="preserve">If medicine is available, proceed to sale. </w:t>
      </w:r>
    </w:p>
    <w:p>
      <w:pPr>
        <w:pStyle w:val="TextBody"/>
        <w:numPr>
          <w:ilvl w:val="1"/>
          <w:numId w:val="36"/>
        </w:numPr>
        <w:tabs>
          <w:tab w:val="clear" w:pos="720"/>
          <w:tab w:val="left" w:pos="0" w:leader="none"/>
        </w:tabs>
        <w:spacing w:before="0" w:after="0"/>
        <w:ind w:left="1418" w:hanging="283"/>
        <w:rPr/>
      </w:pPr>
      <w:r>
        <w:rPr/>
        <w:t xml:space="preserve">If medicine is out of stock, notify the cashier. </w:t>
      </w:r>
    </w:p>
    <w:p>
      <w:pPr>
        <w:pStyle w:val="TextBody"/>
        <w:numPr>
          <w:ilvl w:val="0"/>
          <w:numId w:val="36"/>
        </w:numPr>
        <w:tabs>
          <w:tab w:val="clear" w:pos="720"/>
          <w:tab w:val="left" w:pos="0" w:leader="none"/>
        </w:tabs>
        <w:ind w:left="709" w:hanging="283"/>
        <w:rPr/>
      </w:pPr>
      <w:r>
        <w:rPr>
          <w:rStyle w:val="StrongEmphasis"/>
        </w:rPr>
        <w:t>Cashier proceeds with the sale or informs the customer about unavailability.</w:t>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486400" cy="44691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4469130"/>
                    </a:xfrm>
                    <a:prstGeom prst="rect">
                      <a:avLst/>
                    </a:prstGeom>
                  </pic:spPr>
                </pic:pic>
              </a:graphicData>
            </a:graphic>
          </wp:anchor>
        </w:drawing>
      </w:r>
    </w:p>
    <w:p>
      <w:pPr>
        <w:pStyle w:val="Heading1"/>
        <w:rPr/>
      </w:pPr>
      <w:r>
        <w:rPr/>
        <w:t>7. Class Diagram</w:t>
      </w:r>
    </w:p>
    <w:p>
      <w:pPr>
        <w:pStyle w:val="Heading3"/>
        <w:spacing w:before="200" w:after="283"/>
        <w:rPr/>
      </w:pPr>
      <w:r>
        <w:rPr>
          <w:rStyle w:val="StrongEmphasis"/>
          <w:b/>
        </w:rPr>
        <w:t>Identified Classes:</w:t>
      </w:r>
    </w:p>
    <w:p>
      <w:pPr>
        <w:pStyle w:val="TextBody"/>
        <w:numPr>
          <w:ilvl w:val="0"/>
          <w:numId w:val="37"/>
        </w:numPr>
        <w:tabs>
          <w:tab w:val="clear" w:pos="720"/>
          <w:tab w:val="left" w:pos="0" w:leader="none"/>
        </w:tabs>
        <w:ind w:left="709" w:hanging="283"/>
        <w:rPr/>
      </w:pPr>
      <w:r>
        <w:rPr>
          <w:rStyle w:val="StrongEmphasis"/>
        </w:rPr>
        <w:t>User</w:t>
      </w:r>
      <w:r>
        <w:rPr/>
        <w:t xml:space="preserve"> (Superclass)</w:t>
      </w:r>
    </w:p>
    <w:p>
      <w:pPr>
        <w:pStyle w:val="TextBody"/>
        <w:numPr>
          <w:ilvl w:val="1"/>
          <w:numId w:val="37"/>
        </w:numPr>
        <w:tabs>
          <w:tab w:val="clear" w:pos="720"/>
          <w:tab w:val="left" w:pos="0" w:leader="none"/>
        </w:tabs>
        <w:spacing w:before="0" w:after="0"/>
        <w:ind w:left="1418" w:hanging="283"/>
        <w:rPr/>
      </w:pPr>
      <w:r>
        <w:rPr/>
        <w:t xml:space="preserve">Attributes: </w:t>
      </w:r>
      <w:r>
        <w:rPr>
          <w:rStyle w:val="SourceText"/>
        </w:rPr>
        <w:t>userID</w:t>
      </w:r>
      <w:r>
        <w:rPr/>
        <w:t xml:space="preserve">, </w:t>
      </w:r>
      <w:r>
        <w:rPr>
          <w:rStyle w:val="SourceText"/>
        </w:rPr>
        <w:t>username</w:t>
      </w:r>
      <w:r>
        <w:rPr/>
        <w:t xml:space="preserve">, </w:t>
      </w:r>
      <w:r>
        <w:rPr>
          <w:rStyle w:val="SourceText"/>
        </w:rPr>
        <w:t>password</w:t>
      </w:r>
      <w:r>
        <w:rPr/>
        <w:t xml:space="preserve">, </w:t>
      </w:r>
      <w:r>
        <w:rPr>
          <w:rStyle w:val="SourceText"/>
        </w:rPr>
        <w:t>role</w:t>
      </w:r>
      <w:r>
        <w:rPr/>
        <w:t xml:space="preserve"> </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login()</w:t>
      </w:r>
      <w:r>
        <w:rPr/>
        <w:t xml:space="preserve">, </w:t>
      </w:r>
      <w:r>
        <w:rPr>
          <w:rStyle w:val="SourceText"/>
        </w:rPr>
        <w:t>logout()</w:t>
      </w:r>
      <w:r>
        <w:rPr/>
        <w:t xml:space="preserve"> </w:t>
      </w:r>
    </w:p>
    <w:p>
      <w:pPr>
        <w:pStyle w:val="TextBody"/>
        <w:numPr>
          <w:ilvl w:val="0"/>
          <w:numId w:val="37"/>
        </w:numPr>
        <w:tabs>
          <w:tab w:val="clear" w:pos="720"/>
          <w:tab w:val="left" w:pos="0" w:leader="none"/>
        </w:tabs>
        <w:ind w:left="709" w:hanging="283"/>
        <w:rPr/>
      </w:pPr>
      <w:r>
        <w:rPr>
          <w:rStyle w:val="StrongEmphasis"/>
        </w:rPr>
        <w:t>Pharmacist</w:t>
      </w:r>
      <w:r>
        <w:rPr/>
        <w:t xml:space="preserve"> (Inherits from </w:t>
      </w:r>
      <w:r>
        <w:rPr>
          <w:rStyle w:val="SourceText"/>
        </w:rPr>
        <w:t>User</w:t>
      </w:r>
      <w:r>
        <w:rPr/>
        <w:t>)</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addMedicine()</w:t>
      </w:r>
      <w:r>
        <w:rPr/>
        <w:t xml:space="preserve">, </w:t>
      </w:r>
      <w:r>
        <w:rPr>
          <w:rStyle w:val="SourceText"/>
        </w:rPr>
        <w:t>updateMedicine()</w:t>
      </w:r>
      <w:r>
        <w:rPr/>
        <w:t xml:space="preserve"> </w:t>
      </w:r>
    </w:p>
    <w:p>
      <w:pPr>
        <w:pStyle w:val="TextBody"/>
        <w:numPr>
          <w:ilvl w:val="0"/>
          <w:numId w:val="37"/>
        </w:numPr>
        <w:tabs>
          <w:tab w:val="clear" w:pos="720"/>
          <w:tab w:val="left" w:pos="0" w:leader="none"/>
        </w:tabs>
        <w:ind w:left="709" w:hanging="283"/>
        <w:rPr/>
      </w:pPr>
      <w:r>
        <w:rPr>
          <w:rStyle w:val="StrongEmphasis"/>
        </w:rPr>
        <w:t>StoreManager</w:t>
      </w:r>
      <w:r>
        <w:rPr/>
        <w:t xml:space="preserve"> (Inherits from </w:t>
      </w:r>
      <w:r>
        <w:rPr>
          <w:rStyle w:val="SourceText"/>
        </w:rPr>
        <w:t>User</w:t>
      </w:r>
      <w:r>
        <w:rPr/>
        <w:t>)</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monitorStock()</w:t>
      </w:r>
      <w:r>
        <w:rPr/>
        <w:t xml:space="preserve">, </w:t>
      </w:r>
      <w:r>
        <w:rPr>
          <w:rStyle w:val="SourceText"/>
        </w:rPr>
        <w:t>generateReport()</w:t>
      </w:r>
      <w:r>
        <w:rPr/>
        <w:t xml:space="preserve">, </w:t>
      </w:r>
      <w:r>
        <w:rPr>
          <w:rStyle w:val="SourceText"/>
        </w:rPr>
        <w:t>deleteExpiredMedicine()</w:t>
      </w:r>
      <w:r>
        <w:rPr/>
        <w:t xml:space="preserve"> </w:t>
      </w:r>
    </w:p>
    <w:p>
      <w:pPr>
        <w:pStyle w:val="TextBody"/>
        <w:numPr>
          <w:ilvl w:val="0"/>
          <w:numId w:val="37"/>
        </w:numPr>
        <w:tabs>
          <w:tab w:val="clear" w:pos="720"/>
          <w:tab w:val="left" w:pos="0" w:leader="none"/>
        </w:tabs>
        <w:ind w:left="709" w:hanging="283"/>
        <w:rPr/>
      </w:pPr>
      <w:r>
        <w:rPr>
          <w:rStyle w:val="StrongEmphasis"/>
        </w:rPr>
        <w:t>Cashier</w:t>
      </w:r>
      <w:r>
        <w:rPr/>
        <w:t xml:space="preserve"> (Inherits from </w:t>
      </w:r>
      <w:r>
        <w:rPr>
          <w:rStyle w:val="SourceText"/>
        </w:rPr>
        <w:t>User</w:t>
      </w:r>
      <w:r>
        <w:rPr/>
        <w:t>)</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checkStockBeforeSale()</w:t>
      </w:r>
      <w:r>
        <w:rPr/>
        <w:t xml:space="preserve">, </w:t>
      </w:r>
      <w:r>
        <w:rPr>
          <w:rStyle w:val="SourceText"/>
        </w:rPr>
        <w:t>processSale()</w:t>
      </w:r>
      <w:r>
        <w:rPr/>
        <w:t xml:space="preserve"> </w:t>
      </w:r>
    </w:p>
    <w:p>
      <w:pPr>
        <w:pStyle w:val="TextBody"/>
        <w:numPr>
          <w:ilvl w:val="0"/>
          <w:numId w:val="37"/>
        </w:numPr>
        <w:tabs>
          <w:tab w:val="clear" w:pos="720"/>
          <w:tab w:val="left" w:pos="0" w:leader="none"/>
        </w:tabs>
        <w:ind w:left="709" w:hanging="283"/>
        <w:rPr/>
      </w:pPr>
      <w:r>
        <w:rPr>
          <w:rStyle w:val="StrongEmphasis"/>
        </w:rPr>
        <w:t>Medicine</w:t>
      </w:r>
    </w:p>
    <w:p>
      <w:pPr>
        <w:pStyle w:val="TextBody"/>
        <w:numPr>
          <w:ilvl w:val="1"/>
          <w:numId w:val="37"/>
        </w:numPr>
        <w:tabs>
          <w:tab w:val="clear" w:pos="720"/>
          <w:tab w:val="left" w:pos="0" w:leader="none"/>
        </w:tabs>
        <w:spacing w:before="0" w:after="0"/>
        <w:ind w:left="1418" w:hanging="283"/>
        <w:rPr/>
      </w:pPr>
      <w:r>
        <w:rPr/>
        <w:t xml:space="preserve">Attributes: </w:t>
      </w:r>
      <w:r>
        <w:rPr>
          <w:rStyle w:val="SourceText"/>
        </w:rPr>
        <w:t>medicineID</w:t>
      </w:r>
      <w:r>
        <w:rPr/>
        <w:t xml:space="preserve">, </w:t>
      </w:r>
      <w:r>
        <w:rPr>
          <w:rStyle w:val="SourceText"/>
        </w:rPr>
        <w:t>name</w:t>
      </w:r>
      <w:r>
        <w:rPr/>
        <w:t xml:space="preserve">, </w:t>
      </w:r>
      <w:r>
        <w:rPr>
          <w:rStyle w:val="SourceText"/>
        </w:rPr>
        <w:t>category</w:t>
      </w:r>
      <w:r>
        <w:rPr/>
        <w:t xml:space="preserve">, </w:t>
      </w:r>
      <w:r>
        <w:rPr>
          <w:rStyle w:val="SourceText"/>
        </w:rPr>
        <w:t>price</w:t>
      </w:r>
      <w:r>
        <w:rPr/>
        <w:t xml:space="preserve">, </w:t>
      </w:r>
      <w:r>
        <w:rPr>
          <w:rStyle w:val="SourceText"/>
        </w:rPr>
        <w:t>expiryDate</w:t>
      </w:r>
      <w:r>
        <w:rPr/>
        <w:t xml:space="preserve">, </w:t>
      </w:r>
      <w:r>
        <w:rPr>
          <w:rStyle w:val="SourceText"/>
        </w:rPr>
        <w:t>stockLevel</w:t>
      </w:r>
      <w:r>
        <w:rPr/>
        <w:t xml:space="preserve"> </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updateStock()</w:t>
      </w:r>
      <w:r>
        <w:rPr/>
        <w:t xml:space="preserve">, </w:t>
      </w:r>
      <w:r>
        <w:rPr>
          <w:rStyle w:val="SourceText"/>
        </w:rPr>
        <w:t>checkExpiry()</w:t>
      </w:r>
      <w:r>
        <w:rPr/>
        <w:t xml:space="preserve"> </w:t>
      </w:r>
    </w:p>
    <w:p>
      <w:pPr>
        <w:pStyle w:val="TextBody"/>
        <w:numPr>
          <w:ilvl w:val="0"/>
          <w:numId w:val="37"/>
        </w:numPr>
        <w:tabs>
          <w:tab w:val="clear" w:pos="720"/>
          <w:tab w:val="left" w:pos="0" w:leader="none"/>
        </w:tabs>
        <w:ind w:left="709" w:hanging="283"/>
        <w:rPr/>
      </w:pPr>
      <w:r>
        <w:rPr>
          <w:rStyle w:val="StrongEmphasis"/>
        </w:rPr>
        <w:t>InventoryDatabase</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getStockLevel()</w:t>
      </w:r>
      <w:r>
        <w:rPr/>
        <w:t xml:space="preserve">, </w:t>
      </w:r>
      <w:r>
        <w:rPr>
          <w:rStyle w:val="SourceText"/>
        </w:rPr>
        <w:t>updateStock()</w:t>
      </w:r>
      <w:r>
        <w:rPr/>
        <w:t xml:space="preserve">, </w:t>
      </w:r>
      <w:r>
        <w:rPr>
          <w:rStyle w:val="SourceText"/>
        </w:rPr>
        <w:t>removeExpiredMedicine()</w:t>
      </w:r>
      <w:r>
        <w:rPr/>
        <w:t xml:space="preserve"> </w:t>
      </w:r>
    </w:p>
    <w:p>
      <w:pPr>
        <w:pStyle w:val="TextBody"/>
        <w:numPr>
          <w:ilvl w:val="0"/>
          <w:numId w:val="37"/>
        </w:numPr>
        <w:tabs>
          <w:tab w:val="clear" w:pos="720"/>
          <w:tab w:val="left" w:pos="0" w:leader="none"/>
        </w:tabs>
        <w:ind w:left="709" w:hanging="283"/>
        <w:rPr/>
      </w:pPr>
      <w:r>
        <w:rPr>
          <w:rStyle w:val="StrongEmphasis"/>
        </w:rPr>
        <w:t>SalesTransaction</w:t>
      </w:r>
    </w:p>
    <w:p>
      <w:pPr>
        <w:pStyle w:val="TextBody"/>
        <w:numPr>
          <w:ilvl w:val="1"/>
          <w:numId w:val="37"/>
        </w:numPr>
        <w:tabs>
          <w:tab w:val="clear" w:pos="720"/>
          <w:tab w:val="left" w:pos="0" w:leader="none"/>
        </w:tabs>
        <w:spacing w:before="0" w:after="0"/>
        <w:ind w:left="1418" w:hanging="283"/>
        <w:rPr/>
      </w:pPr>
      <w:r>
        <w:rPr/>
        <w:t xml:space="preserve">Attributes: </w:t>
      </w:r>
      <w:r>
        <w:rPr>
          <w:rStyle w:val="SourceText"/>
        </w:rPr>
        <w:t>transactionID</w:t>
      </w:r>
      <w:r>
        <w:rPr/>
        <w:t xml:space="preserve">, </w:t>
      </w:r>
      <w:r>
        <w:rPr>
          <w:rStyle w:val="SourceText"/>
        </w:rPr>
        <w:t>cashierID</w:t>
      </w:r>
      <w:r>
        <w:rPr/>
        <w:t xml:space="preserve">, </w:t>
      </w:r>
      <w:r>
        <w:rPr>
          <w:rStyle w:val="SourceText"/>
        </w:rPr>
        <w:t>medicineID</w:t>
      </w:r>
      <w:r>
        <w:rPr/>
        <w:t xml:space="preserve">, </w:t>
      </w:r>
      <w:r>
        <w:rPr>
          <w:rStyle w:val="SourceText"/>
        </w:rPr>
        <w:t>quantity</w:t>
      </w:r>
      <w:r>
        <w:rPr/>
        <w:t xml:space="preserve">, </w:t>
      </w:r>
      <w:r>
        <w:rPr>
          <w:rStyle w:val="SourceText"/>
        </w:rPr>
        <w:t>totalPrice</w:t>
      </w:r>
      <w:r>
        <w:rPr/>
        <w:t xml:space="preserve">, </w:t>
      </w:r>
      <w:r>
        <w:rPr>
          <w:rStyle w:val="SourceText"/>
        </w:rPr>
        <w:t>date</w:t>
      </w:r>
      <w:r>
        <w:rPr/>
        <w:t xml:space="preserve"> </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processTransaction()</w:t>
      </w:r>
      <w:r>
        <w:rPr/>
        <w:t xml:space="preserve"> </w:t>
      </w:r>
    </w:p>
    <w:p>
      <w:pPr>
        <w:pStyle w:val="TextBody"/>
        <w:numPr>
          <w:ilvl w:val="0"/>
          <w:numId w:val="37"/>
        </w:numPr>
        <w:tabs>
          <w:tab w:val="clear" w:pos="720"/>
          <w:tab w:val="left" w:pos="0" w:leader="none"/>
        </w:tabs>
        <w:ind w:left="709" w:hanging="283"/>
        <w:rPr/>
      </w:pPr>
      <w:r>
        <w:rPr>
          <w:rStyle w:val="StrongEmphasis"/>
        </w:rPr>
        <w:t>NotificationSystem</w:t>
      </w:r>
    </w:p>
    <w:p>
      <w:pPr>
        <w:pStyle w:val="TextBody"/>
        <w:numPr>
          <w:ilvl w:val="1"/>
          <w:numId w:val="37"/>
        </w:numPr>
        <w:tabs>
          <w:tab w:val="clear" w:pos="720"/>
          <w:tab w:val="left" w:pos="0" w:leader="none"/>
        </w:tabs>
        <w:spacing w:before="0" w:after="0"/>
        <w:ind w:left="1418" w:hanging="283"/>
        <w:rPr/>
      </w:pPr>
      <w:r>
        <w:rPr/>
        <w:t xml:space="preserve">Methods: </w:t>
      </w:r>
      <w:r>
        <w:rPr>
          <w:rStyle w:val="SourceText"/>
        </w:rPr>
        <w:t>sendLowStockAlert()</w:t>
      </w:r>
      <w:r>
        <w:rPr/>
        <w:t xml:space="preserve"> </w:t>
      </w:r>
    </w:p>
    <w:p>
      <w:pPr>
        <w:pStyle w:val="TextBody"/>
        <w:numPr>
          <w:ilvl w:val="0"/>
          <w:numId w:val="37"/>
        </w:numPr>
        <w:tabs>
          <w:tab w:val="clear" w:pos="720"/>
          <w:tab w:val="left" w:pos="0" w:leader="none"/>
        </w:tabs>
        <w:ind w:left="709" w:hanging="283"/>
        <w:rPr/>
      </w:pPr>
      <w:r>
        <w:rPr>
          <w:rStyle w:val="StrongEmphasis"/>
        </w:rPr>
        <w:t>Report</w:t>
      </w:r>
    </w:p>
    <w:p>
      <w:pPr>
        <w:pStyle w:val="TextBody"/>
        <w:numPr>
          <w:ilvl w:val="1"/>
          <w:numId w:val="37"/>
        </w:numPr>
        <w:tabs>
          <w:tab w:val="clear" w:pos="720"/>
          <w:tab w:val="left" w:pos="0" w:leader="none"/>
        </w:tabs>
        <w:spacing w:before="0" w:after="0"/>
        <w:ind w:left="1418" w:hanging="283"/>
        <w:rPr/>
      </w:pPr>
      <w:r>
        <w:rPr/>
        <w:t xml:space="preserve">Attributes: </w:t>
      </w:r>
      <w:r>
        <w:rPr>
          <w:rStyle w:val="SourceText"/>
        </w:rPr>
        <w:t>reportID</w:t>
      </w:r>
      <w:r>
        <w:rPr/>
        <w:t xml:space="preserve">, </w:t>
      </w:r>
      <w:r>
        <w:rPr>
          <w:rStyle w:val="SourceText"/>
        </w:rPr>
        <w:t>generatedBy</w:t>
      </w:r>
      <w:r>
        <w:rPr/>
        <w:t xml:space="preserve">, </w:t>
      </w:r>
      <w:r>
        <w:rPr>
          <w:rStyle w:val="SourceText"/>
        </w:rPr>
        <w:t>date</w:t>
      </w:r>
      <w:r>
        <w:rPr/>
        <w:t xml:space="preserve"> </w:t>
      </w:r>
    </w:p>
    <w:p>
      <w:pPr>
        <w:pStyle w:val="TextBody"/>
        <w:numPr>
          <w:ilvl w:val="1"/>
          <w:numId w:val="37"/>
        </w:numPr>
        <w:tabs>
          <w:tab w:val="clear" w:pos="720"/>
          <w:tab w:val="left" w:pos="0" w:leader="none"/>
        </w:tabs>
        <w:ind w:left="1418" w:hanging="283"/>
        <w:rPr/>
      </w:pPr>
      <w:r>
        <w:rPr/>
        <w:t xml:space="preserve">Methods: </w:t>
      </w:r>
      <w:r>
        <w:rPr>
          <w:rStyle w:val="SourceText"/>
        </w:rPr>
        <w:t>generateInventoryReport()</w:t>
      </w:r>
      <w:r>
        <w:rPr/>
        <w:t xml:space="preserve">, </w:t>
      </w:r>
      <w:r>
        <w:rPr>
          <w:rStyle w:val="SourceText"/>
        </w:rPr>
        <w:t>generateSalesReport()</w:t>
      </w:r>
    </w:p>
    <w:p>
      <w:pPr>
        <w:pStyle w:val="Normal"/>
        <w:rPr/>
      </w:pPr>
      <w:r>
        <w:rPr/>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86400" cy="5864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5864225"/>
                    </a:xfrm>
                    <a:prstGeom prst="rect">
                      <a:avLst/>
                    </a:prstGeom>
                  </pic:spPr>
                </pic:pic>
              </a:graphicData>
            </a:graphic>
          </wp:anchor>
        </w:drawing>
      </w:r>
    </w:p>
    <w:p>
      <w:pPr>
        <w:pStyle w:val="Normal"/>
        <w:rPr/>
      </w:pPr>
      <w:r>
        <w:rPr/>
      </w:r>
    </w:p>
    <w:p>
      <w:pPr>
        <w:pStyle w:val="Heading1"/>
        <w:rPr/>
      </w:pPr>
      <w:r>
        <w:rPr/>
        <w:t>8. Conclusion</w:t>
      </w:r>
    </w:p>
    <w:p>
      <w:pPr>
        <w:pStyle w:val="Normal"/>
        <w:widowControl/>
        <w:bidi w:val="0"/>
        <w:spacing w:lineRule="auto" w:line="276" w:before="0" w:after="200"/>
        <w:jc w:val="left"/>
        <w:rPr/>
      </w:pPr>
      <w:r>
        <w:rPr/>
        <w:t>The Medical Store Inventory System provides essential inventory management functionalities while ensuring security, efficiency, and scalability. The role-based access control ensures that pharmacists, store managers, and cashiers have appropriate permissions to manage medicines, check stock, and prevent sales of expired drugs. The system will be implemented using Java, Hibernate, Spring Boot, and MySQL.</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Bullet4">
    <w:name w:val="List Bullet 4"/>
    <w:basedOn w:val="Normal"/>
    <w:uiPriority w:val="99"/>
    <w:unhideWhenUsed/>
    <w:qFormat/>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LibreOffice/7.3.7.2$Linux_X86_64 LibreOffice_project/30$Build-2</Application>
  <AppVersion>15.0000</AppVersion>
  <Pages>11</Pages>
  <Words>907</Words>
  <Characters>5395</Characters>
  <CharactersWithSpaces>6127</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2025-03-16T11:23:17Z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