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283"/>
        <w:rPr/>
      </w:pPr>
      <w:r>
        <w:rPr>
          <w:rStyle w:val="StrongEmphasis"/>
          <w:b/>
        </w:rPr>
        <w:t>Medical Store Inventory System</w:t>
      </w:r>
    </w:p>
    <w:p>
      <w:pPr>
        <w:pStyle w:val="Heading3"/>
        <w:spacing w:before="200" w:after="283"/>
        <w:rPr/>
      </w:pPr>
      <w:r>
        <w:rPr>
          <w:rStyle w:val="StrongEmphasis"/>
          <w:b/>
        </w:rPr>
        <w:t>Deliverable 1</w:t>
      </w:r>
    </w:p>
    <w:p>
      <w:pPr>
        <w:pStyle w:val="Heading3"/>
        <w:spacing w:before="200" w:after="283"/>
        <w:rPr/>
      </w:pPr>
      <w:r>
        <w:rPr>
          <w:rStyle w:val="StrongEmphasis"/>
          <w:b/>
        </w:rPr>
        <w:t>Team: IntelliWare</w:t>
      </w:r>
    </w:p>
    <w:p>
      <w:pPr>
        <w:pStyle w:val="Heading3"/>
        <w:spacing w:before="200" w:after="283"/>
        <w:rPr/>
      </w:pPr>
      <w:r>
        <w:rPr>
          <w:rStyle w:val="StrongEmphasis"/>
          <w:b/>
        </w:rPr>
        <w:t>Team Members: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Amaar Khan</w:t>
      </w:r>
      <w:r>
        <w:rPr/>
        <w:t xml:space="preserve">  </w:t>
      </w:r>
      <w:r>
        <w:rPr/>
        <w:t>22i-0759</w:t>
      </w:r>
      <w:r>
        <w:rPr/>
        <w:t>– Scrum Master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Saad Nadeem</w:t>
      </w:r>
      <w:r>
        <w:rPr/>
        <w:t xml:space="preserve"> – </w:t>
      </w:r>
      <w:r>
        <w:rPr/>
        <w:t xml:space="preserve">22i-1030 </w:t>
      </w:r>
      <w:r>
        <w:rPr/>
        <w:t>Developer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Mustafa Iqbal</w:t>
      </w:r>
      <w:r>
        <w:rPr/>
        <w:t xml:space="preserve"> – </w:t>
      </w:r>
      <w:r>
        <w:rPr/>
        <w:t xml:space="preserve">22i-1139 </w:t>
      </w:r>
      <w:r>
        <w:rPr/>
        <w:t>Team Lead</w:t>
      </w:r>
    </w:p>
    <w:p>
      <w:pPr>
        <w:pStyle w:val="Heading3"/>
        <w:spacing w:before="200" w:after="283"/>
        <w:rPr/>
      </w:pPr>
      <w:r>
        <w:rPr>
          <w:rStyle w:val="StrongEmphasis"/>
          <w:b/>
        </w:rPr>
        <w:t>Submission Date: 28 February</w:t>
      </w:r>
    </w:p>
    <w:p>
      <w:pPr>
        <w:pStyle w:val="Normal"/>
        <w:spacing w:before="480" w:after="0"/>
        <w:rPr/>
      </w:pPr>
      <w:r>
        <w:rPr/>
      </w:r>
    </w:p>
    <w:p>
      <w:pPr>
        <w:pStyle w:val="Heading2"/>
        <w:rPr/>
      </w:pPr>
      <w:r>
        <w:rPr/>
        <w:t>Module for Sprint 1</w:t>
      </w:r>
    </w:p>
    <w:p>
      <w:pPr>
        <w:pStyle w:val="Normal"/>
        <w:rPr/>
      </w:pPr>
      <w:r>
        <w:rPr/>
        <w:t>The first module to be developed in Sprint 1 is the **Inventory Management Module**. This module will allow the medical store to add, update, delete, and view stock levels of medicines.</w:t>
      </w:r>
    </w:p>
    <w:p>
      <w:pPr>
        <w:pStyle w:val="Heading2"/>
        <w:rPr/>
      </w:pPr>
      <w:r>
        <w:rPr/>
        <w:t>User Stories for Sprint 1</w:t>
      </w:r>
    </w:p>
    <w:p>
      <w:pPr>
        <w:pStyle w:val="Heading3"/>
        <w:rPr/>
      </w:pPr>
      <w:r>
        <w:rPr/>
        <w:t>User Story 1: Add New Medicine</w:t>
      </w:r>
    </w:p>
    <w:p>
      <w:pPr>
        <w:pStyle w:val="Normal"/>
        <w:rPr/>
      </w:pPr>
      <w:r>
        <w:rPr/>
        <w:t>As a **pharmacist**, I want to **add new medicines to the inventory**, so that I can **keep track of available stock and update prices accordingly**.</w:t>
      </w:r>
    </w:p>
    <w:p>
      <w:pPr>
        <w:pStyle w:val="Heading4"/>
        <w:rPr/>
      </w:pPr>
      <w:r>
        <w:rPr/>
        <w:t>Sub User Stories:</w:t>
      </w:r>
    </w:p>
    <w:p>
      <w:pPr>
        <w:pStyle w:val="Normal"/>
        <w:rPr/>
      </w:pPr>
      <w:r>
        <w:rPr/>
        <w:t>- As a pharmacist, I want to enter medicine details (name, category, price, expiry date) when adding new stock.</w:t>
      </w:r>
    </w:p>
    <w:p>
      <w:pPr>
        <w:pStyle w:val="Normal"/>
        <w:rPr/>
      </w:pPr>
      <w:r>
        <w:rPr/>
        <w:t>- As a pharmacist, I want the system to validate input fields before saving.</w:t>
      </w:r>
    </w:p>
    <w:p>
      <w:pPr>
        <w:pStyle w:val="Normal"/>
        <w:rPr/>
      </w:pPr>
      <w:r>
        <w:rPr/>
        <w:t>- As a pharmacist, I want to receive a confirmation message after successfully adding a new medicine.</w:t>
      </w:r>
    </w:p>
    <w:p>
      <w:pPr>
        <w:pStyle w:val="Heading3"/>
        <w:rPr/>
      </w:pPr>
      <w:r>
        <w:rPr/>
        <w:t>User Story 2: Update Medicine Information</w:t>
      </w:r>
    </w:p>
    <w:p>
      <w:pPr>
        <w:pStyle w:val="Normal"/>
        <w:rPr/>
      </w:pPr>
      <w:r>
        <w:rPr/>
        <w:t>As a **pharmacist**, I want to **update existing medicine details**, so that I can **keep the stock information accurate and up to date**.</w:t>
      </w:r>
    </w:p>
    <w:p>
      <w:pPr>
        <w:pStyle w:val="Heading3"/>
        <w:rPr/>
      </w:pPr>
      <w:r>
        <w:rPr/>
        <w:t>User Story 3: Delete Expired Medicines</w:t>
      </w:r>
    </w:p>
    <w:p>
      <w:pPr>
        <w:pStyle w:val="Normal"/>
        <w:rPr/>
      </w:pPr>
      <w:r>
        <w:rPr/>
        <w:t>As a **store manager**, I want to **remove expired medicines from the system**, so that I can **ensure no expired products are sold to customers**.</w:t>
      </w:r>
    </w:p>
    <w:p>
      <w:pPr>
        <w:pStyle w:val="Heading2"/>
        <w:rPr/>
      </w:pPr>
      <w:r>
        <w:rPr/>
        <w:t>Structured Specifications for User Story: Add New Medicine</w:t>
      </w:r>
    </w:p>
    <w:p>
      <w:pPr>
        <w:pStyle w:val="Normal"/>
        <w:rPr/>
      </w:pPr>
      <w:r>
        <w:rPr/>
        <w:t>**Precondition:** The user must be logged in as a pharmacist.</w:t>
      </w:r>
    </w:p>
    <w:p>
      <w:pPr>
        <w:pStyle w:val="Normal"/>
        <w:rPr/>
      </w:pPr>
      <w:r>
        <w:rPr/>
        <w:t>**Trigger:** The pharmacist selects 'Add Medicine' from the inventory management menu.</w:t>
      </w:r>
    </w:p>
    <w:p>
      <w:pPr>
        <w:pStyle w:val="Normal"/>
        <w:rPr/>
      </w:pPr>
      <w:r>
        <w:rPr/>
        <w:t>**Normal Flow:** 1. The system displays an input form.</w:t>
        <w:br/>
        <w:t>2. The pharmacist enters medicine details.</w:t>
        <w:br/>
        <w:t>3. The system validates the input.</w:t>
        <w:br/>
        <w:t>4. If valid, the system adds the medicine and displays a success message.</w:t>
      </w:r>
    </w:p>
    <w:p>
      <w:pPr>
        <w:pStyle w:val="Normal"/>
        <w:rPr/>
      </w:pPr>
      <w:r>
        <w:rPr/>
        <w:t>**Postcondition:** The medicine is added to the inventory database and is available for stock tracking.</w:t>
      </w:r>
    </w:p>
    <w:p>
      <w:pPr>
        <w:pStyle w:val="Heading2"/>
        <w:rPr/>
      </w:pPr>
      <w:r>
        <w:rPr/>
        <w:t>Scrum Board Snapshots</w:t>
      </w:r>
    </w:p>
    <w:p>
      <w:pPr>
        <w:pStyle w:val="Normal"/>
        <w:rPr/>
      </w:pPr>
      <w:r>
        <w:rPr/>
        <w:t>The Trello board will be used to track the Sprint 1 backlog. Below are the required three snapshots:</w:t>
      </w:r>
    </w:p>
    <w:p>
      <w:pPr>
        <w:pStyle w:val="Normal"/>
        <w:rPr/>
      </w:pPr>
      <w:r>
        <w:rPr/>
        <w:t>- **Snapshot 1**: Initial backlog uploaded.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447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**Snapshot 2**: Mid-sprint progress with half of the tasks completed.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434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**Snapshot 3**: End of sprint showing completed and leftover tasks.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468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Card Example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660" cy="43643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Sprint 1 Product Burndown Chart</w:t>
      </w:r>
    </w:p>
    <w:p>
      <w:pPr>
        <w:pStyle w:val="Normal"/>
        <w:rPr/>
      </w:pPr>
      <w:r>
        <w:rPr/>
        <w:t>The burndown chart below shows the planned versus completed tasks over the 10-day sprint duration.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3657600" cy="243840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4</Pages>
  <Words>364</Words>
  <Characters>1910</Characters>
  <CharactersWithSpaces>2240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2025-02-28T08:04:05Z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